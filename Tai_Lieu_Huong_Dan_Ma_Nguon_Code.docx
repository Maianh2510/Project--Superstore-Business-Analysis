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CF" w:rsidRPr="001E4877" w:rsidRDefault="001033A1" w:rsidP="001E4877">
      <w:pPr>
        <w:pStyle w:val="Heading1"/>
        <w:jc w:val="center"/>
        <w:rPr>
          <w:rFonts w:ascii="Times New Roman" w:hAnsi="Times New Roman" w:cs="Times New Roman"/>
          <w:sz w:val="40"/>
        </w:rPr>
      </w:pPr>
      <w:r w:rsidRPr="001E4877">
        <w:rPr>
          <w:rFonts w:ascii="Times New Roman" w:hAnsi="Times New Roman" w:cs="Times New Roman"/>
          <w:sz w:val="40"/>
        </w:rPr>
        <w:t>Tài li</w:t>
      </w:r>
      <w:r w:rsidRPr="001E4877">
        <w:rPr>
          <w:rFonts w:ascii="Times New Roman" w:hAnsi="Times New Roman" w:cs="Times New Roman"/>
          <w:sz w:val="40"/>
        </w:rPr>
        <w:t>ệ</w:t>
      </w:r>
      <w:r w:rsidRPr="001E4877">
        <w:rPr>
          <w:rFonts w:ascii="Times New Roman" w:hAnsi="Times New Roman" w:cs="Times New Roman"/>
          <w:sz w:val="40"/>
        </w:rPr>
        <w:t>u Hư</w:t>
      </w:r>
      <w:r w:rsidRPr="001E4877">
        <w:rPr>
          <w:rFonts w:ascii="Times New Roman" w:hAnsi="Times New Roman" w:cs="Times New Roman"/>
          <w:sz w:val="40"/>
        </w:rPr>
        <w:t>ớ</w:t>
      </w:r>
      <w:r w:rsidRPr="001E4877">
        <w:rPr>
          <w:rFonts w:ascii="Times New Roman" w:hAnsi="Times New Roman" w:cs="Times New Roman"/>
          <w:sz w:val="40"/>
        </w:rPr>
        <w:t>ng d</w:t>
      </w:r>
      <w:r w:rsidRPr="001E4877">
        <w:rPr>
          <w:rFonts w:ascii="Times New Roman" w:hAnsi="Times New Roman" w:cs="Times New Roman"/>
          <w:sz w:val="40"/>
        </w:rPr>
        <w:t>ẫ</w:t>
      </w:r>
      <w:r w:rsidRPr="001E4877">
        <w:rPr>
          <w:rFonts w:ascii="Times New Roman" w:hAnsi="Times New Roman" w:cs="Times New Roman"/>
          <w:sz w:val="40"/>
        </w:rPr>
        <w:t>n Mã ngu</w:t>
      </w:r>
      <w:r w:rsidRPr="001E4877">
        <w:rPr>
          <w:rFonts w:ascii="Times New Roman" w:hAnsi="Times New Roman" w:cs="Times New Roman"/>
          <w:sz w:val="40"/>
        </w:rPr>
        <w:t>ồ</w:t>
      </w:r>
      <w:r w:rsidRPr="001E4877">
        <w:rPr>
          <w:rFonts w:ascii="Times New Roman" w:hAnsi="Times New Roman" w:cs="Times New Roman"/>
          <w:sz w:val="40"/>
        </w:rPr>
        <w:t>n</w:t>
      </w:r>
    </w:p>
    <w:p w:rsidR="001636C5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Tài li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u này cung c</w:t>
      </w:r>
      <w:r w:rsidRPr="001E4877">
        <w:rPr>
          <w:rFonts w:ascii="Times New Roman" w:hAnsi="Times New Roman" w:cs="Times New Roman"/>
          <w:sz w:val="28"/>
          <w:szCs w:val="28"/>
        </w:rPr>
        <w:t>ấ</w:t>
      </w:r>
      <w:r w:rsidRPr="001E4877">
        <w:rPr>
          <w:rFonts w:ascii="Times New Roman" w:hAnsi="Times New Roman" w:cs="Times New Roman"/>
          <w:sz w:val="28"/>
          <w:szCs w:val="28"/>
        </w:rPr>
        <w:t>p mô t</w:t>
      </w:r>
      <w:r w:rsidRPr="001E4877">
        <w:rPr>
          <w:rFonts w:ascii="Times New Roman" w:hAnsi="Times New Roman" w:cs="Times New Roman"/>
          <w:sz w:val="28"/>
          <w:szCs w:val="28"/>
        </w:rPr>
        <w:t>ả</w:t>
      </w:r>
      <w:r w:rsidRPr="001E4877">
        <w:rPr>
          <w:rFonts w:ascii="Times New Roman" w:hAnsi="Times New Roman" w:cs="Times New Roman"/>
          <w:sz w:val="28"/>
          <w:szCs w:val="28"/>
        </w:rPr>
        <w:t xml:space="preserve"> chi ti</w:t>
      </w:r>
      <w:r w:rsidRPr="001E4877">
        <w:rPr>
          <w:rFonts w:ascii="Times New Roman" w:hAnsi="Times New Roman" w:cs="Times New Roman"/>
          <w:sz w:val="28"/>
          <w:szCs w:val="28"/>
        </w:rPr>
        <w:t>ế</w:t>
      </w:r>
      <w:r w:rsidRPr="001E4877">
        <w:rPr>
          <w:rFonts w:ascii="Times New Roman" w:hAnsi="Times New Roman" w:cs="Times New Roman"/>
          <w:sz w:val="28"/>
          <w:szCs w:val="28"/>
        </w:rPr>
        <w:t>t v</w:t>
      </w:r>
      <w:r w:rsidRPr="001E4877">
        <w:rPr>
          <w:rFonts w:ascii="Times New Roman" w:hAnsi="Times New Roman" w:cs="Times New Roman"/>
          <w:sz w:val="28"/>
          <w:szCs w:val="28"/>
        </w:rPr>
        <w:t>ề</w:t>
      </w:r>
      <w:r w:rsidRPr="001E4877">
        <w:rPr>
          <w:rFonts w:ascii="Times New Roman" w:hAnsi="Times New Roman" w:cs="Times New Roman"/>
          <w:sz w:val="28"/>
          <w:szCs w:val="28"/>
        </w:rPr>
        <w:t xml:space="preserve"> quy trình phân tích d</w:t>
      </w:r>
      <w:r w:rsidRPr="001E4877">
        <w:rPr>
          <w:rFonts w:ascii="Times New Roman" w:hAnsi="Times New Roman" w:cs="Times New Roman"/>
          <w:sz w:val="28"/>
          <w:szCs w:val="28"/>
        </w:rPr>
        <w:t>ữ</w:t>
      </w:r>
      <w:r w:rsidRPr="001E4877">
        <w:rPr>
          <w:rFonts w:ascii="Times New Roman" w:hAnsi="Times New Roman" w:cs="Times New Roman"/>
          <w:sz w:val="28"/>
          <w:szCs w:val="28"/>
        </w:rPr>
        <w:t xml:space="preserve"> li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u đư</w:t>
      </w:r>
      <w:r w:rsidRPr="001E4877">
        <w:rPr>
          <w:rFonts w:ascii="Times New Roman" w:hAnsi="Times New Roman" w:cs="Times New Roman"/>
          <w:sz w:val="28"/>
          <w:szCs w:val="28"/>
        </w:rPr>
        <w:t>ợ</w:t>
      </w:r>
      <w:r w:rsidRPr="001E4877">
        <w:rPr>
          <w:rFonts w:ascii="Times New Roman" w:hAnsi="Times New Roman" w:cs="Times New Roman"/>
          <w:sz w:val="28"/>
          <w:szCs w:val="28"/>
        </w:rPr>
        <w:t>c th</w:t>
      </w:r>
      <w:r w:rsidRPr="001E4877">
        <w:rPr>
          <w:rFonts w:ascii="Times New Roman" w:hAnsi="Times New Roman" w:cs="Times New Roman"/>
          <w:sz w:val="28"/>
          <w:szCs w:val="28"/>
        </w:rPr>
        <w:t>ự</w:t>
      </w:r>
      <w:r w:rsidRPr="001E4877">
        <w:rPr>
          <w:rFonts w:ascii="Times New Roman" w:hAnsi="Times New Roman" w:cs="Times New Roman"/>
          <w:sz w:val="28"/>
          <w:szCs w:val="28"/>
        </w:rPr>
        <w:t>c hi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 xml:space="preserve">n trong </w:t>
      </w:r>
      <w:r w:rsidR="001636C5" w:rsidRPr="001E4877">
        <w:rPr>
          <w:rFonts w:ascii="Times New Roman" w:hAnsi="Times New Roman" w:cs="Times New Roman"/>
          <w:sz w:val="28"/>
          <w:szCs w:val="28"/>
        </w:rPr>
        <w:t>dự án phân tích tình hình kinh doanh tại siêu thị</w:t>
      </w:r>
      <w:r w:rsidRPr="001E487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6C5" w:rsidRPr="001E4877" w:rsidRDefault="001636C5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Link gihub:</w:t>
      </w:r>
      <w:r w:rsidR="00B6456F" w:rsidRPr="00B6456F">
        <w:t xml:space="preserve"> </w:t>
      </w:r>
      <w:r w:rsidR="00B6456F" w:rsidRPr="00B6456F">
        <w:rPr>
          <w:rFonts w:ascii="Times New Roman" w:hAnsi="Times New Roman" w:cs="Times New Roman"/>
          <w:sz w:val="28"/>
          <w:szCs w:val="28"/>
        </w:rPr>
        <w:t>https://github.com/Maianh2510/Project--Superstore-Business-Analysis.git</w:t>
      </w:r>
    </w:p>
    <w:p w:rsidR="000512CF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Script này th</w:t>
      </w:r>
      <w:r w:rsidRPr="001E4877">
        <w:rPr>
          <w:rFonts w:ascii="Times New Roman" w:hAnsi="Times New Roman" w:cs="Times New Roman"/>
          <w:sz w:val="28"/>
          <w:szCs w:val="28"/>
        </w:rPr>
        <w:t>ự</w:t>
      </w:r>
      <w:r w:rsidRPr="001E4877">
        <w:rPr>
          <w:rFonts w:ascii="Times New Roman" w:hAnsi="Times New Roman" w:cs="Times New Roman"/>
          <w:sz w:val="28"/>
          <w:szCs w:val="28"/>
        </w:rPr>
        <w:t>c hi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n các bư</w:t>
      </w:r>
      <w:r w:rsidRPr="001E4877">
        <w:rPr>
          <w:rFonts w:ascii="Times New Roman" w:hAnsi="Times New Roman" w:cs="Times New Roman"/>
          <w:sz w:val="28"/>
          <w:szCs w:val="28"/>
        </w:rPr>
        <w:t>ớ</w:t>
      </w:r>
      <w:r w:rsidRPr="001E4877">
        <w:rPr>
          <w:rFonts w:ascii="Times New Roman" w:hAnsi="Times New Roman" w:cs="Times New Roman"/>
          <w:sz w:val="28"/>
          <w:szCs w:val="28"/>
        </w:rPr>
        <w:t>c t</w:t>
      </w:r>
      <w:r w:rsidRPr="001E4877">
        <w:rPr>
          <w:rFonts w:ascii="Times New Roman" w:hAnsi="Times New Roman" w:cs="Times New Roman"/>
          <w:sz w:val="28"/>
          <w:szCs w:val="28"/>
        </w:rPr>
        <w:t>ả</w:t>
      </w:r>
      <w:r w:rsidRPr="001E4877">
        <w:rPr>
          <w:rFonts w:ascii="Times New Roman" w:hAnsi="Times New Roman" w:cs="Times New Roman"/>
          <w:sz w:val="28"/>
          <w:szCs w:val="28"/>
        </w:rPr>
        <w:t>i d</w:t>
      </w:r>
      <w:r w:rsidRPr="001E4877">
        <w:rPr>
          <w:rFonts w:ascii="Times New Roman" w:hAnsi="Times New Roman" w:cs="Times New Roman"/>
          <w:sz w:val="28"/>
          <w:szCs w:val="28"/>
        </w:rPr>
        <w:t>ữ</w:t>
      </w:r>
      <w:r w:rsidRPr="001E4877">
        <w:rPr>
          <w:rFonts w:ascii="Times New Roman" w:hAnsi="Times New Roman" w:cs="Times New Roman"/>
          <w:sz w:val="28"/>
          <w:szCs w:val="28"/>
        </w:rPr>
        <w:t xml:space="preserve"> li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u, làm s</w:t>
      </w:r>
      <w:r w:rsidRPr="001E4877">
        <w:rPr>
          <w:rFonts w:ascii="Times New Roman" w:hAnsi="Times New Roman" w:cs="Times New Roman"/>
          <w:sz w:val="28"/>
          <w:szCs w:val="28"/>
        </w:rPr>
        <w:t>ạ</w:t>
      </w:r>
      <w:r w:rsidRPr="001E4877">
        <w:rPr>
          <w:rFonts w:ascii="Times New Roman" w:hAnsi="Times New Roman" w:cs="Times New Roman"/>
          <w:sz w:val="28"/>
          <w:szCs w:val="28"/>
        </w:rPr>
        <w:t>ch, x</w:t>
      </w:r>
      <w:r w:rsidRPr="001E4877">
        <w:rPr>
          <w:rFonts w:ascii="Times New Roman" w:hAnsi="Times New Roman" w:cs="Times New Roman"/>
          <w:sz w:val="28"/>
          <w:szCs w:val="28"/>
        </w:rPr>
        <w:t>ử</w:t>
      </w:r>
      <w:r w:rsidRPr="001E4877">
        <w:rPr>
          <w:rFonts w:ascii="Times New Roman" w:hAnsi="Times New Roman" w:cs="Times New Roman"/>
          <w:sz w:val="28"/>
          <w:szCs w:val="28"/>
        </w:rPr>
        <w:t xml:space="preserve"> lý và tr</w:t>
      </w:r>
      <w:r w:rsidRPr="001E4877">
        <w:rPr>
          <w:rFonts w:ascii="Times New Roman" w:hAnsi="Times New Roman" w:cs="Times New Roman"/>
          <w:sz w:val="28"/>
          <w:szCs w:val="28"/>
        </w:rPr>
        <w:t>ự</w:t>
      </w:r>
      <w:r w:rsidRPr="001E4877">
        <w:rPr>
          <w:rFonts w:ascii="Times New Roman" w:hAnsi="Times New Roman" w:cs="Times New Roman"/>
          <w:sz w:val="28"/>
          <w:szCs w:val="28"/>
        </w:rPr>
        <w:t>c quan hóa đ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 xml:space="preserve"> h</w:t>
      </w:r>
      <w:r w:rsidRPr="001E4877">
        <w:rPr>
          <w:rFonts w:ascii="Times New Roman" w:hAnsi="Times New Roman" w:cs="Times New Roman"/>
          <w:sz w:val="28"/>
          <w:szCs w:val="28"/>
        </w:rPr>
        <w:t>ỗ</w:t>
      </w:r>
      <w:r w:rsidRPr="001E4877">
        <w:rPr>
          <w:rFonts w:ascii="Times New Roman" w:hAnsi="Times New Roman" w:cs="Times New Roman"/>
          <w:sz w:val="28"/>
          <w:szCs w:val="28"/>
        </w:rPr>
        <w:t xml:space="preserve"> tr</w:t>
      </w:r>
      <w:r w:rsidRPr="001E4877">
        <w:rPr>
          <w:rFonts w:ascii="Times New Roman" w:hAnsi="Times New Roman" w:cs="Times New Roman"/>
          <w:sz w:val="28"/>
          <w:szCs w:val="28"/>
        </w:rPr>
        <w:t>ợ</w:t>
      </w:r>
      <w:r w:rsidRPr="001E4877">
        <w:rPr>
          <w:rFonts w:ascii="Times New Roman" w:hAnsi="Times New Roman" w:cs="Times New Roman"/>
          <w:sz w:val="28"/>
          <w:szCs w:val="28"/>
        </w:rPr>
        <w:t xml:space="preserve"> phân tích trên </w:t>
      </w:r>
      <w:r w:rsidRPr="001E4877">
        <w:rPr>
          <w:rFonts w:ascii="Times New Roman" w:hAnsi="Times New Roman" w:cs="Times New Roman"/>
          <w:sz w:val="28"/>
          <w:szCs w:val="28"/>
        </w:rPr>
        <w:t>Power BI.</w:t>
      </w:r>
    </w:p>
    <w:p w:rsidR="000512CF" w:rsidRPr="001E4877" w:rsidRDefault="001033A1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1. Nh</w:t>
      </w:r>
      <w:r w:rsidRPr="001E4877">
        <w:rPr>
          <w:rFonts w:ascii="Times New Roman" w:hAnsi="Times New Roman" w:cs="Times New Roman"/>
          <w:sz w:val="28"/>
          <w:szCs w:val="28"/>
        </w:rPr>
        <w:t>ậ</w:t>
      </w:r>
      <w:r w:rsidRPr="001E4877">
        <w:rPr>
          <w:rFonts w:ascii="Times New Roman" w:hAnsi="Times New Roman" w:cs="Times New Roman"/>
          <w:sz w:val="28"/>
          <w:szCs w:val="28"/>
        </w:rPr>
        <w:t>p thư vi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n c</w:t>
      </w:r>
      <w:r w:rsidRPr="001E4877">
        <w:rPr>
          <w:rFonts w:ascii="Times New Roman" w:hAnsi="Times New Roman" w:cs="Times New Roman"/>
          <w:sz w:val="28"/>
          <w:szCs w:val="28"/>
        </w:rPr>
        <w:t>ầ</w:t>
      </w:r>
      <w:r w:rsidRPr="001E4877">
        <w:rPr>
          <w:rFonts w:ascii="Times New Roman" w:hAnsi="Times New Roman" w:cs="Times New Roman"/>
          <w:sz w:val="28"/>
          <w:szCs w:val="28"/>
        </w:rPr>
        <w:t>n thi</w:t>
      </w:r>
      <w:r w:rsidRPr="001E4877">
        <w:rPr>
          <w:rFonts w:ascii="Times New Roman" w:hAnsi="Times New Roman" w:cs="Times New Roman"/>
          <w:sz w:val="28"/>
          <w:szCs w:val="28"/>
        </w:rPr>
        <w:t>ế</w:t>
      </w:r>
      <w:r w:rsidRPr="001E4877">
        <w:rPr>
          <w:rFonts w:ascii="Times New Roman" w:hAnsi="Times New Roman" w:cs="Times New Roman"/>
          <w:sz w:val="28"/>
          <w:szCs w:val="28"/>
        </w:rPr>
        <w:t>t</w:t>
      </w:r>
    </w:p>
    <w:p w:rsidR="000512CF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Script s</w:t>
      </w:r>
      <w:r w:rsidRPr="001E4877">
        <w:rPr>
          <w:rFonts w:ascii="Times New Roman" w:hAnsi="Times New Roman" w:cs="Times New Roman"/>
          <w:sz w:val="28"/>
          <w:szCs w:val="28"/>
        </w:rPr>
        <w:t>ử</w:t>
      </w:r>
      <w:r w:rsidRPr="001E4877">
        <w:rPr>
          <w:rFonts w:ascii="Times New Roman" w:hAnsi="Times New Roman" w:cs="Times New Roman"/>
          <w:sz w:val="28"/>
          <w:szCs w:val="28"/>
        </w:rPr>
        <w:t xml:space="preserve"> d</w:t>
      </w:r>
      <w:r w:rsidRPr="001E4877">
        <w:rPr>
          <w:rFonts w:ascii="Times New Roman" w:hAnsi="Times New Roman" w:cs="Times New Roman"/>
          <w:sz w:val="28"/>
          <w:szCs w:val="28"/>
        </w:rPr>
        <w:t>ụ</w:t>
      </w:r>
      <w:r w:rsidRPr="001E4877">
        <w:rPr>
          <w:rFonts w:ascii="Times New Roman" w:hAnsi="Times New Roman" w:cs="Times New Roman"/>
          <w:sz w:val="28"/>
          <w:szCs w:val="28"/>
        </w:rPr>
        <w:t>ng các thư vi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n sau đ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 xml:space="preserve"> x</w:t>
      </w:r>
      <w:r w:rsidRPr="001E4877">
        <w:rPr>
          <w:rFonts w:ascii="Times New Roman" w:hAnsi="Times New Roman" w:cs="Times New Roman"/>
          <w:sz w:val="28"/>
          <w:szCs w:val="28"/>
        </w:rPr>
        <w:t>ử</w:t>
      </w:r>
      <w:r w:rsidRPr="001E4877">
        <w:rPr>
          <w:rFonts w:ascii="Times New Roman" w:hAnsi="Times New Roman" w:cs="Times New Roman"/>
          <w:sz w:val="28"/>
          <w:szCs w:val="28"/>
        </w:rPr>
        <w:t xml:space="preserve"> lý và tr</w:t>
      </w:r>
      <w:r w:rsidRPr="001E4877">
        <w:rPr>
          <w:rFonts w:ascii="Times New Roman" w:hAnsi="Times New Roman" w:cs="Times New Roman"/>
          <w:sz w:val="28"/>
          <w:szCs w:val="28"/>
        </w:rPr>
        <w:t>ự</w:t>
      </w:r>
      <w:r w:rsidRPr="001E4877">
        <w:rPr>
          <w:rFonts w:ascii="Times New Roman" w:hAnsi="Times New Roman" w:cs="Times New Roman"/>
          <w:sz w:val="28"/>
          <w:szCs w:val="28"/>
        </w:rPr>
        <w:t>c quan hóa d</w:t>
      </w:r>
      <w:r w:rsidRPr="001E4877">
        <w:rPr>
          <w:rFonts w:ascii="Times New Roman" w:hAnsi="Times New Roman" w:cs="Times New Roman"/>
          <w:sz w:val="28"/>
          <w:szCs w:val="28"/>
        </w:rPr>
        <w:t>ữ</w:t>
      </w:r>
      <w:r w:rsidRPr="001E4877">
        <w:rPr>
          <w:rFonts w:ascii="Times New Roman" w:hAnsi="Times New Roman" w:cs="Times New Roman"/>
          <w:sz w:val="28"/>
          <w:szCs w:val="28"/>
        </w:rPr>
        <w:t xml:space="preserve"> li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u:</w:t>
      </w:r>
    </w:p>
    <w:p w:rsidR="001636C5" w:rsidRPr="001E4877" w:rsidRDefault="001636C5" w:rsidP="001636C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4877">
        <w:rPr>
          <w:rFonts w:ascii="Times New Roman" w:eastAsia="Times New Roman" w:hAnsi="Times New Roman" w:cs="Times New Roman"/>
          <w:color w:val="AF00DB"/>
          <w:sz w:val="28"/>
          <w:szCs w:val="28"/>
        </w:rPr>
        <w:t>import</w:t>
      </w:r>
      <w:r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pandas </w:t>
      </w:r>
      <w:r w:rsidRPr="001E4877">
        <w:rPr>
          <w:rFonts w:ascii="Times New Roman" w:eastAsia="Times New Roman" w:hAnsi="Times New Roman" w:cs="Times New Roman"/>
          <w:color w:val="AF00DB"/>
          <w:sz w:val="28"/>
          <w:szCs w:val="28"/>
        </w:rPr>
        <w:t>as</w:t>
      </w:r>
      <w:r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pd</w:t>
      </w:r>
    </w:p>
    <w:p w:rsidR="001636C5" w:rsidRPr="001636C5" w:rsidRDefault="001636C5" w:rsidP="001636C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36C5">
        <w:rPr>
          <w:rFonts w:ascii="Times New Roman" w:eastAsia="Times New Roman" w:hAnsi="Times New Roman" w:cs="Times New Roman"/>
          <w:color w:val="AF00DB"/>
          <w:sz w:val="28"/>
          <w:szCs w:val="28"/>
        </w:rPr>
        <w:t>import</w:t>
      </w:r>
      <w:r w:rsidRPr="001636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numpy </w:t>
      </w:r>
      <w:r w:rsidRPr="001636C5">
        <w:rPr>
          <w:rFonts w:ascii="Times New Roman" w:eastAsia="Times New Roman" w:hAnsi="Times New Roman" w:cs="Times New Roman"/>
          <w:color w:val="AF00DB"/>
          <w:sz w:val="28"/>
          <w:szCs w:val="28"/>
        </w:rPr>
        <w:t>as</w:t>
      </w:r>
      <w:r w:rsidRPr="001636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np</w:t>
      </w:r>
    </w:p>
    <w:p w:rsidR="001636C5" w:rsidRPr="001636C5" w:rsidRDefault="001636C5" w:rsidP="001636C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36C5">
        <w:rPr>
          <w:rFonts w:ascii="Times New Roman" w:eastAsia="Times New Roman" w:hAnsi="Times New Roman" w:cs="Times New Roman"/>
          <w:color w:val="AF00DB"/>
          <w:sz w:val="28"/>
          <w:szCs w:val="28"/>
        </w:rPr>
        <w:t>import</w:t>
      </w:r>
      <w:r w:rsidRPr="001636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matplotlib.pyplot </w:t>
      </w:r>
      <w:r w:rsidRPr="001636C5">
        <w:rPr>
          <w:rFonts w:ascii="Times New Roman" w:eastAsia="Times New Roman" w:hAnsi="Times New Roman" w:cs="Times New Roman"/>
          <w:color w:val="AF00DB"/>
          <w:sz w:val="28"/>
          <w:szCs w:val="28"/>
        </w:rPr>
        <w:t>as</w:t>
      </w:r>
      <w:r w:rsidRPr="001636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plt</w:t>
      </w:r>
    </w:p>
    <w:p w:rsidR="001636C5" w:rsidRPr="001636C5" w:rsidRDefault="001636C5" w:rsidP="001636C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36C5">
        <w:rPr>
          <w:rFonts w:ascii="Times New Roman" w:eastAsia="Times New Roman" w:hAnsi="Times New Roman" w:cs="Times New Roman"/>
          <w:color w:val="AF00DB"/>
          <w:sz w:val="28"/>
          <w:szCs w:val="28"/>
        </w:rPr>
        <w:t>import</w:t>
      </w:r>
      <w:r w:rsidRPr="001636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seaborn </w:t>
      </w:r>
      <w:r w:rsidRPr="001636C5">
        <w:rPr>
          <w:rFonts w:ascii="Times New Roman" w:eastAsia="Times New Roman" w:hAnsi="Times New Roman" w:cs="Times New Roman"/>
          <w:color w:val="AF00DB"/>
          <w:sz w:val="28"/>
          <w:szCs w:val="28"/>
        </w:rPr>
        <w:t>as</w:t>
      </w:r>
      <w:r w:rsidRPr="001636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sns</w:t>
      </w:r>
    </w:p>
    <w:p w:rsidR="000512CF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</w:r>
    </w:p>
    <w:p w:rsidR="000512CF" w:rsidRPr="001E4877" w:rsidRDefault="001033A1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2. T</w:t>
      </w:r>
      <w:r w:rsidRPr="001E4877">
        <w:rPr>
          <w:rFonts w:ascii="Times New Roman" w:hAnsi="Times New Roman" w:cs="Times New Roman"/>
          <w:sz w:val="28"/>
          <w:szCs w:val="28"/>
        </w:rPr>
        <w:t>ả</w:t>
      </w:r>
      <w:r w:rsidRPr="001E4877">
        <w:rPr>
          <w:rFonts w:ascii="Times New Roman" w:hAnsi="Times New Roman" w:cs="Times New Roman"/>
          <w:sz w:val="28"/>
          <w:szCs w:val="28"/>
        </w:rPr>
        <w:t>i d</w:t>
      </w:r>
      <w:r w:rsidRPr="001E4877">
        <w:rPr>
          <w:rFonts w:ascii="Times New Roman" w:hAnsi="Times New Roman" w:cs="Times New Roman"/>
          <w:sz w:val="28"/>
          <w:szCs w:val="28"/>
        </w:rPr>
        <w:t>ữ</w:t>
      </w:r>
      <w:r w:rsidRPr="001E4877">
        <w:rPr>
          <w:rFonts w:ascii="Times New Roman" w:hAnsi="Times New Roman" w:cs="Times New Roman"/>
          <w:sz w:val="28"/>
          <w:szCs w:val="28"/>
        </w:rPr>
        <w:t xml:space="preserve"> li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u</w:t>
      </w:r>
    </w:p>
    <w:p w:rsidR="000512CF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T</w:t>
      </w:r>
      <w:r w:rsidRPr="001E4877">
        <w:rPr>
          <w:rFonts w:ascii="Times New Roman" w:hAnsi="Times New Roman" w:cs="Times New Roman"/>
          <w:sz w:val="28"/>
          <w:szCs w:val="28"/>
        </w:rPr>
        <w:t>ậ</w:t>
      </w:r>
      <w:r w:rsidRPr="001E4877">
        <w:rPr>
          <w:rFonts w:ascii="Times New Roman" w:hAnsi="Times New Roman" w:cs="Times New Roman"/>
          <w:sz w:val="28"/>
          <w:szCs w:val="28"/>
        </w:rPr>
        <w:t>p d</w:t>
      </w:r>
      <w:r w:rsidRPr="001E4877">
        <w:rPr>
          <w:rFonts w:ascii="Times New Roman" w:hAnsi="Times New Roman" w:cs="Times New Roman"/>
          <w:sz w:val="28"/>
          <w:szCs w:val="28"/>
        </w:rPr>
        <w:t>ữ</w:t>
      </w:r>
      <w:r w:rsidRPr="001E4877">
        <w:rPr>
          <w:rFonts w:ascii="Times New Roman" w:hAnsi="Times New Roman" w:cs="Times New Roman"/>
          <w:sz w:val="28"/>
          <w:szCs w:val="28"/>
        </w:rPr>
        <w:t xml:space="preserve"> li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u đư</w:t>
      </w:r>
      <w:r w:rsidRPr="001E4877">
        <w:rPr>
          <w:rFonts w:ascii="Times New Roman" w:hAnsi="Times New Roman" w:cs="Times New Roman"/>
          <w:sz w:val="28"/>
          <w:szCs w:val="28"/>
        </w:rPr>
        <w:t>ợ</w:t>
      </w:r>
      <w:r w:rsidRPr="001E4877">
        <w:rPr>
          <w:rFonts w:ascii="Times New Roman" w:hAnsi="Times New Roman" w:cs="Times New Roman"/>
          <w:sz w:val="28"/>
          <w:szCs w:val="28"/>
        </w:rPr>
        <w:t>c t</w:t>
      </w:r>
      <w:r w:rsidRPr="001E4877">
        <w:rPr>
          <w:rFonts w:ascii="Times New Roman" w:hAnsi="Times New Roman" w:cs="Times New Roman"/>
          <w:sz w:val="28"/>
          <w:szCs w:val="28"/>
        </w:rPr>
        <w:t>ả</w:t>
      </w:r>
      <w:r w:rsidRPr="001E4877">
        <w:rPr>
          <w:rFonts w:ascii="Times New Roman" w:hAnsi="Times New Roman" w:cs="Times New Roman"/>
          <w:sz w:val="28"/>
          <w:szCs w:val="28"/>
        </w:rPr>
        <w:t>i t</w:t>
      </w:r>
      <w:r w:rsidRPr="001E4877">
        <w:rPr>
          <w:rFonts w:ascii="Times New Roman" w:hAnsi="Times New Roman" w:cs="Times New Roman"/>
          <w:sz w:val="28"/>
          <w:szCs w:val="28"/>
        </w:rPr>
        <w:t>ừ</w:t>
      </w:r>
      <w:r w:rsidRPr="001E4877">
        <w:rPr>
          <w:rFonts w:ascii="Times New Roman" w:hAnsi="Times New Roman" w:cs="Times New Roman"/>
          <w:sz w:val="28"/>
          <w:szCs w:val="28"/>
        </w:rPr>
        <w:t xml:space="preserve"> t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p Excel b</w:t>
      </w:r>
      <w:r w:rsidRPr="001E4877">
        <w:rPr>
          <w:rFonts w:ascii="Times New Roman" w:hAnsi="Times New Roman" w:cs="Times New Roman"/>
          <w:sz w:val="28"/>
          <w:szCs w:val="28"/>
        </w:rPr>
        <w:t>ằ</w:t>
      </w:r>
      <w:r w:rsidRPr="001E4877">
        <w:rPr>
          <w:rFonts w:ascii="Times New Roman" w:hAnsi="Times New Roman" w:cs="Times New Roman"/>
          <w:sz w:val="28"/>
          <w:szCs w:val="28"/>
        </w:rPr>
        <w:t>ng pan</w:t>
      </w:r>
      <w:r w:rsidRPr="001E4877">
        <w:rPr>
          <w:rFonts w:ascii="Times New Roman" w:hAnsi="Times New Roman" w:cs="Times New Roman"/>
          <w:sz w:val="28"/>
          <w:szCs w:val="28"/>
        </w:rPr>
        <w:t>das. Script hi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>n th</w:t>
      </w:r>
      <w:r w:rsidRPr="001E4877">
        <w:rPr>
          <w:rFonts w:ascii="Times New Roman" w:hAnsi="Times New Roman" w:cs="Times New Roman"/>
          <w:sz w:val="28"/>
          <w:szCs w:val="28"/>
        </w:rPr>
        <w:t>ị</w:t>
      </w:r>
      <w:r w:rsidRPr="001E4877">
        <w:rPr>
          <w:rFonts w:ascii="Times New Roman" w:hAnsi="Times New Roman" w:cs="Times New Roman"/>
          <w:sz w:val="28"/>
          <w:szCs w:val="28"/>
        </w:rPr>
        <w:t xml:space="preserve"> 5 dòng đ</w:t>
      </w:r>
      <w:r w:rsidRPr="001E4877">
        <w:rPr>
          <w:rFonts w:ascii="Times New Roman" w:hAnsi="Times New Roman" w:cs="Times New Roman"/>
          <w:sz w:val="28"/>
          <w:szCs w:val="28"/>
        </w:rPr>
        <w:t>ầ</w:t>
      </w:r>
      <w:r w:rsidRPr="001E4877">
        <w:rPr>
          <w:rFonts w:ascii="Times New Roman" w:hAnsi="Times New Roman" w:cs="Times New Roman"/>
          <w:sz w:val="28"/>
          <w:szCs w:val="28"/>
        </w:rPr>
        <w:t>u tiên và thông tin chung v</w:t>
      </w:r>
      <w:r w:rsidRPr="001E4877">
        <w:rPr>
          <w:rFonts w:ascii="Times New Roman" w:hAnsi="Times New Roman" w:cs="Times New Roman"/>
          <w:sz w:val="28"/>
          <w:szCs w:val="28"/>
        </w:rPr>
        <w:t>ề</w:t>
      </w:r>
      <w:r w:rsidRPr="001E4877">
        <w:rPr>
          <w:rFonts w:ascii="Times New Roman" w:hAnsi="Times New Roman" w:cs="Times New Roman"/>
          <w:sz w:val="28"/>
          <w:szCs w:val="28"/>
        </w:rPr>
        <w:t xml:space="preserve"> t</w:t>
      </w:r>
      <w:r w:rsidRPr="001E4877">
        <w:rPr>
          <w:rFonts w:ascii="Times New Roman" w:hAnsi="Times New Roman" w:cs="Times New Roman"/>
          <w:sz w:val="28"/>
          <w:szCs w:val="28"/>
        </w:rPr>
        <w:t>ậ</w:t>
      </w:r>
      <w:r w:rsidRPr="001E4877">
        <w:rPr>
          <w:rFonts w:ascii="Times New Roman" w:hAnsi="Times New Roman" w:cs="Times New Roman"/>
          <w:sz w:val="28"/>
          <w:szCs w:val="28"/>
        </w:rPr>
        <w:t>p d</w:t>
      </w:r>
      <w:r w:rsidRPr="001E4877">
        <w:rPr>
          <w:rFonts w:ascii="Times New Roman" w:hAnsi="Times New Roman" w:cs="Times New Roman"/>
          <w:sz w:val="28"/>
          <w:szCs w:val="28"/>
        </w:rPr>
        <w:t>ữ</w:t>
      </w:r>
      <w:r w:rsidRPr="001E4877">
        <w:rPr>
          <w:rFonts w:ascii="Times New Roman" w:hAnsi="Times New Roman" w:cs="Times New Roman"/>
          <w:sz w:val="28"/>
          <w:szCs w:val="28"/>
        </w:rPr>
        <w:t xml:space="preserve"> li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u.</w:t>
      </w:r>
    </w:p>
    <w:p w:rsidR="00A05566" w:rsidRPr="001E4877" w:rsidRDefault="001033A1" w:rsidP="00A05566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</w:r>
      <w:r w:rsidR="00495F3B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df = pd.read_excel(</w:t>
      </w:r>
      <w:r w:rsidR="00495F3B" w:rsidRPr="001E4877">
        <w:rPr>
          <w:rFonts w:ascii="Times New Roman" w:eastAsia="Times New Roman" w:hAnsi="Times New Roman" w:cs="Times New Roman"/>
          <w:color w:val="A31515"/>
          <w:sz w:val="28"/>
          <w:szCs w:val="28"/>
        </w:rPr>
        <w:t>'/content/Superstore.xlsx'</w:t>
      </w:r>
      <w:r w:rsidR="00495F3B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A05566" w:rsidRPr="00495F3B" w:rsidRDefault="00A05566" w:rsidP="00A05566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F3B">
        <w:rPr>
          <w:rFonts w:ascii="Times New Roman" w:eastAsia="Times New Roman" w:hAnsi="Times New Roman" w:cs="Times New Roman"/>
          <w:color w:val="000000"/>
          <w:sz w:val="28"/>
          <w:szCs w:val="28"/>
        </w:rPr>
        <w:t>df.head()</w:t>
      </w:r>
    </w:p>
    <w:p w:rsidR="00A05566" w:rsidRPr="00A05566" w:rsidRDefault="00A05566" w:rsidP="00A0556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566">
        <w:rPr>
          <w:rFonts w:ascii="Times New Roman" w:eastAsia="Times New Roman" w:hAnsi="Times New Roman" w:cs="Times New Roman"/>
          <w:color w:val="000000"/>
          <w:sz w:val="28"/>
          <w:szCs w:val="28"/>
        </w:rPr>
        <w:t>df.info()</w:t>
      </w:r>
    </w:p>
    <w:p w:rsidR="000512CF" w:rsidRPr="001E4877" w:rsidRDefault="001033A1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3. Làm s</w:t>
      </w:r>
      <w:r w:rsidRPr="001E4877">
        <w:rPr>
          <w:rFonts w:ascii="Times New Roman" w:hAnsi="Times New Roman" w:cs="Times New Roman"/>
          <w:sz w:val="28"/>
          <w:szCs w:val="28"/>
        </w:rPr>
        <w:t>ạ</w:t>
      </w:r>
      <w:r w:rsidRPr="001E4877">
        <w:rPr>
          <w:rFonts w:ascii="Times New Roman" w:hAnsi="Times New Roman" w:cs="Times New Roman"/>
          <w:sz w:val="28"/>
          <w:szCs w:val="28"/>
        </w:rPr>
        <w:t>ch d</w:t>
      </w:r>
      <w:r w:rsidRPr="001E4877">
        <w:rPr>
          <w:rFonts w:ascii="Times New Roman" w:hAnsi="Times New Roman" w:cs="Times New Roman"/>
          <w:sz w:val="28"/>
          <w:szCs w:val="28"/>
        </w:rPr>
        <w:t>ữ</w:t>
      </w:r>
      <w:r w:rsidRPr="001E4877">
        <w:rPr>
          <w:rFonts w:ascii="Times New Roman" w:hAnsi="Times New Roman" w:cs="Times New Roman"/>
          <w:sz w:val="28"/>
          <w:szCs w:val="28"/>
        </w:rPr>
        <w:t xml:space="preserve"> li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u</w:t>
      </w:r>
    </w:p>
    <w:p w:rsidR="000512CF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Các bư</w:t>
      </w:r>
      <w:r w:rsidRPr="001E4877">
        <w:rPr>
          <w:rFonts w:ascii="Times New Roman" w:hAnsi="Times New Roman" w:cs="Times New Roman"/>
          <w:sz w:val="28"/>
          <w:szCs w:val="28"/>
        </w:rPr>
        <w:t>ớ</w:t>
      </w:r>
      <w:r w:rsidRPr="001E4877">
        <w:rPr>
          <w:rFonts w:ascii="Times New Roman" w:hAnsi="Times New Roman" w:cs="Times New Roman"/>
          <w:sz w:val="28"/>
          <w:szCs w:val="28"/>
        </w:rPr>
        <w:t>c làm s</w:t>
      </w:r>
      <w:r w:rsidRPr="001E4877">
        <w:rPr>
          <w:rFonts w:ascii="Times New Roman" w:hAnsi="Times New Roman" w:cs="Times New Roman"/>
          <w:sz w:val="28"/>
          <w:szCs w:val="28"/>
        </w:rPr>
        <w:t>ạ</w:t>
      </w:r>
      <w:r w:rsidRPr="001E4877">
        <w:rPr>
          <w:rFonts w:ascii="Times New Roman" w:hAnsi="Times New Roman" w:cs="Times New Roman"/>
          <w:sz w:val="28"/>
          <w:szCs w:val="28"/>
        </w:rPr>
        <w:t>ch d</w:t>
      </w:r>
      <w:r w:rsidRPr="001E4877">
        <w:rPr>
          <w:rFonts w:ascii="Times New Roman" w:hAnsi="Times New Roman" w:cs="Times New Roman"/>
          <w:sz w:val="28"/>
          <w:szCs w:val="28"/>
        </w:rPr>
        <w:t>ữ</w:t>
      </w:r>
      <w:r w:rsidRPr="001E4877">
        <w:rPr>
          <w:rFonts w:ascii="Times New Roman" w:hAnsi="Times New Roman" w:cs="Times New Roman"/>
          <w:sz w:val="28"/>
          <w:szCs w:val="28"/>
        </w:rPr>
        <w:t xml:space="preserve"> li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u bao g</w:t>
      </w:r>
      <w:r w:rsidRPr="001E4877">
        <w:rPr>
          <w:rFonts w:ascii="Times New Roman" w:hAnsi="Times New Roman" w:cs="Times New Roman"/>
          <w:sz w:val="28"/>
          <w:szCs w:val="28"/>
        </w:rPr>
        <w:t>ồ</w:t>
      </w:r>
      <w:r w:rsidRPr="001E4877">
        <w:rPr>
          <w:rFonts w:ascii="Times New Roman" w:hAnsi="Times New Roman" w:cs="Times New Roman"/>
          <w:sz w:val="28"/>
          <w:szCs w:val="28"/>
        </w:rPr>
        <w:t>m ki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>m tra trùng l</w:t>
      </w:r>
      <w:r w:rsidRPr="001E4877">
        <w:rPr>
          <w:rFonts w:ascii="Times New Roman" w:hAnsi="Times New Roman" w:cs="Times New Roman"/>
          <w:sz w:val="28"/>
          <w:szCs w:val="28"/>
        </w:rPr>
        <w:t>ặ</w:t>
      </w:r>
      <w:r w:rsidRPr="001E4877">
        <w:rPr>
          <w:rFonts w:ascii="Times New Roman" w:hAnsi="Times New Roman" w:cs="Times New Roman"/>
          <w:sz w:val="28"/>
          <w:szCs w:val="28"/>
        </w:rPr>
        <w:t>p, chuy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>n đ</w:t>
      </w:r>
      <w:r w:rsidRPr="001E4877">
        <w:rPr>
          <w:rFonts w:ascii="Times New Roman" w:hAnsi="Times New Roman" w:cs="Times New Roman"/>
          <w:sz w:val="28"/>
          <w:szCs w:val="28"/>
        </w:rPr>
        <w:t>ổ</w:t>
      </w:r>
      <w:r w:rsidRPr="001E4877">
        <w:rPr>
          <w:rFonts w:ascii="Times New Roman" w:hAnsi="Times New Roman" w:cs="Times New Roman"/>
          <w:sz w:val="28"/>
          <w:szCs w:val="28"/>
        </w:rPr>
        <w:t>i ki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>u d</w:t>
      </w:r>
      <w:r w:rsidRPr="001E4877">
        <w:rPr>
          <w:rFonts w:ascii="Times New Roman" w:hAnsi="Times New Roman" w:cs="Times New Roman"/>
          <w:sz w:val="28"/>
          <w:szCs w:val="28"/>
        </w:rPr>
        <w:t>ữ</w:t>
      </w:r>
      <w:r w:rsidRPr="001E4877">
        <w:rPr>
          <w:rFonts w:ascii="Times New Roman" w:hAnsi="Times New Roman" w:cs="Times New Roman"/>
          <w:sz w:val="28"/>
          <w:szCs w:val="28"/>
        </w:rPr>
        <w:t xml:space="preserve"> li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u.</w:t>
      </w:r>
    </w:p>
    <w:p w:rsidR="00A05566" w:rsidRPr="001E4877" w:rsidRDefault="001033A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  <w:t># Ki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>m tra d</w:t>
      </w:r>
      <w:r w:rsidRPr="001E4877">
        <w:rPr>
          <w:rFonts w:ascii="Times New Roman" w:hAnsi="Times New Roman" w:cs="Times New Roman"/>
          <w:sz w:val="28"/>
          <w:szCs w:val="28"/>
        </w:rPr>
        <w:t>ữ</w:t>
      </w:r>
      <w:r w:rsidRPr="001E4877">
        <w:rPr>
          <w:rFonts w:ascii="Times New Roman" w:hAnsi="Times New Roman" w:cs="Times New Roman"/>
          <w:sz w:val="28"/>
          <w:szCs w:val="28"/>
        </w:rPr>
        <w:t xml:space="preserve"> </w:t>
      </w:r>
      <w:r w:rsidRPr="001E4877">
        <w:rPr>
          <w:rFonts w:ascii="Times New Roman" w:hAnsi="Times New Roman" w:cs="Times New Roman"/>
          <w:sz w:val="28"/>
          <w:szCs w:val="28"/>
        </w:rPr>
        <w:t>li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u trùng l</w:t>
      </w:r>
      <w:r w:rsidRPr="001E4877">
        <w:rPr>
          <w:rFonts w:ascii="Times New Roman" w:hAnsi="Times New Roman" w:cs="Times New Roman"/>
          <w:sz w:val="28"/>
          <w:szCs w:val="28"/>
        </w:rPr>
        <w:t>ặ</w:t>
      </w:r>
      <w:r w:rsidRPr="001E4877">
        <w:rPr>
          <w:rFonts w:ascii="Times New Roman" w:hAnsi="Times New Roman" w:cs="Times New Roman"/>
          <w:sz w:val="28"/>
          <w:szCs w:val="28"/>
        </w:rPr>
        <w:t>p</w:t>
      </w:r>
      <w:r w:rsidRPr="001E4877">
        <w:rPr>
          <w:rFonts w:ascii="Times New Roman" w:hAnsi="Times New Roman" w:cs="Times New Roman"/>
          <w:sz w:val="28"/>
          <w:szCs w:val="28"/>
        </w:rPr>
        <w:br/>
      </w:r>
    </w:p>
    <w:p w:rsidR="00A05566" w:rsidRPr="00A05566" w:rsidRDefault="00A05566" w:rsidP="00A0556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56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df.duplicated()</w:t>
      </w:r>
    </w:p>
    <w:p w:rsidR="00914769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E4877">
        <w:rPr>
          <w:rFonts w:ascii="Times New Roman" w:hAnsi="Times New Roman" w:cs="Times New Roman"/>
          <w:sz w:val="28"/>
          <w:szCs w:val="28"/>
        </w:rPr>
        <w:br/>
        <w:t># Chuy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>n đ</w:t>
      </w:r>
      <w:r w:rsidRPr="001E4877">
        <w:rPr>
          <w:rFonts w:ascii="Times New Roman" w:hAnsi="Times New Roman" w:cs="Times New Roman"/>
          <w:sz w:val="28"/>
          <w:szCs w:val="28"/>
        </w:rPr>
        <w:t>ổ</w:t>
      </w:r>
      <w:r w:rsidRPr="001E4877">
        <w:rPr>
          <w:rFonts w:ascii="Times New Roman" w:hAnsi="Times New Roman" w:cs="Times New Roman"/>
          <w:sz w:val="28"/>
          <w:szCs w:val="28"/>
        </w:rPr>
        <w:t>i các c</w:t>
      </w:r>
      <w:r w:rsidRPr="001E4877">
        <w:rPr>
          <w:rFonts w:ascii="Times New Roman" w:hAnsi="Times New Roman" w:cs="Times New Roman"/>
          <w:sz w:val="28"/>
          <w:szCs w:val="28"/>
        </w:rPr>
        <w:t>ộ</w:t>
      </w:r>
      <w:r w:rsidRPr="001E4877">
        <w:rPr>
          <w:rFonts w:ascii="Times New Roman" w:hAnsi="Times New Roman" w:cs="Times New Roman"/>
          <w:sz w:val="28"/>
          <w:szCs w:val="28"/>
        </w:rPr>
        <w:t>t sang ki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>u string</w:t>
      </w:r>
      <w:r w:rsidRPr="001E4877">
        <w:rPr>
          <w:rFonts w:ascii="Times New Roman" w:hAnsi="Times New Roman" w:cs="Times New Roman"/>
          <w:sz w:val="28"/>
          <w:szCs w:val="28"/>
        </w:rPr>
        <w:br/>
      </w:r>
    </w:p>
    <w:p w:rsidR="00914769" w:rsidRPr="00914769" w:rsidRDefault="00914769" w:rsidP="0091476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769">
        <w:rPr>
          <w:rFonts w:ascii="Times New Roman" w:eastAsia="Times New Roman" w:hAnsi="Times New Roman" w:cs="Times New Roman"/>
          <w:color w:val="000000"/>
          <w:sz w:val="28"/>
          <w:szCs w:val="28"/>
        </w:rPr>
        <w:t>columns_string = [</w:t>
      </w:r>
      <w:r w:rsidRPr="00914769">
        <w:rPr>
          <w:rFonts w:ascii="Times New Roman" w:eastAsia="Times New Roman" w:hAnsi="Times New Roman" w:cs="Times New Roman"/>
          <w:color w:val="A31515"/>
          <w:sz w:val="28"/>
          <w:szCs w:val="28"/>
        </w:rPr>
        <w:t>'Customer_ID'</w:t>
      </w:r>
      <w:r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914769">
        <w:rPr>
          <w:rFonts w:ascii="Times New Roman" w:eastAsia="Times New Roman" w:hAnsi="Times New Roman" w:cs="Times New Roman"/>
          <w:color w:val="A31515"/>
          <w:sz w:val="28"/>
          <w:szCs w:val="28"/>
        </w:rPr>
        <w:t>'Customer_Name'</w:t>
      </w:r>
      <w:r w:rsidRPr="0091476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914769">
        <w:rPr>
          <w:rFonts w:ascii="Times New Roman" w:eastAsia="Times New Roman" w:hAnsi="Times New Roman" w:cs="Times New Roman"/>
          <w:color w:val="A31515"/>
          <w:sz w:val="28"/>
          <w:szCs w:val="28"/>
        </w:rPr>
        <w:t>'Postal_Code'</w:t>
      </w:r>
      <w:r w:rsidRPr="0091476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914769">
        <w:rPr>
          <w:rFonts w:ascii="Times New Roman" w:eastAsia="Times New Roman" w:hAnsi="Times New Roman" w:cs="Times New Roman"/>
          <w:color w:val="A31515"/>
          <w:sz w:val="28"/>
          <w:szCs w:val="28"/>
        </w:rPr>
        <w:t>'Product_ID'</w:t>
      </w:r>
      <w:r w:rsidRPr="0091476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914769">
        <w:rPr>
          <w:rFonts w:ascii="Times New Roman" w:eastAsia="Times New Roman" w:hAnsi="Times New Roman" w:cs="Times New Roman"/>
          <w:color w:val="A31515"/>
          <w:sz w:val="28"/>
          <w:szCs w:val="28"/>
        </w:rPr>
        <w:t>'Product_Name'</w:t>
      </w:r>
      <w:r w:rsidRPr="0091476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914769" w:rsidRPr="00914769" w:rsidRDefault="00914769" w:rsidP="0091476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769">
        <w:rPr>
          <w:rFonts w:ascii="Times New Roman" w:eastAsia="Times New Roman" w:hAnsi="Times New Roman" w:cs="Times New Roman"/>
          <w:color w:val="000000"/>
          <w:sz w:val="28"/>
          <w:szCs w:val="28"/>
        </w:rPr>
        <w:t>df[columns_string] = df[columns_string].astype(</w:t>
      </w:r>
      <w:r w:rsidRPr="00914769">
        <w:rPr>
          <w:rFonts w:ascii="Times New Roman" w:eastAsia="Times New Roman" w:hAnsi="Times New Roman" w:cs="Times New Roman"/>
          <w:color w:val="A31515"/>
          <w:sz w:val="28"/>
          <w:szCs w:val="28"/>
        </w:rPr>
        <w:t>'string'</w:t>
      </w:r>
      <w:r w:rsidRPr="0091476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14769" w:rsidRPr="001E4877" w:rsidRDefault="00914769">
      <w:pPr>
        <w:rPr>
          <w:rFonts w:ascii="Times New Roman" w:hAnsi="Times New Roman" w:cs="Times New Roman"/>
          <w:sz w:val="28"/>
          <w:szCs w:val="28"/>
        </w:rPr>
      </w:pPr>
    </w:p>
    <w:p w:rsidR="00CE6963" w:rsidRPr="001E4877" w:rsidRDefault="00CE6963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 xml:space="preserve"># Kiểm tra lại </w:t>
      </w:r>
      <w:r w:rsidR="007671B0" w:rsidRPr="001E4877">
        <w:rPr>
          <w:rFonts w:ascii="Times New Roman" w:hAnsi="Times New Roman" w:cs="Times New Roman"/>
          <w:sz w:val="28"/>
          <w:szCs w:val="28"/>
        </w:rPr>
        <w:t>các cột string</w:t>
      </w:r>
    </w:p>
    <w:p w:rsidR="00CE6963" w:rsidRPr="00CE6963" w:rsidRDefault="00CE6963" w:rsidP="00CE69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6963">
        <w:rPr>
          <w:rFonts w:ascii="Times New Roman" w:eastAsia="Times New Roman" w:hAnsi="Times New Roman" w:cs="Times New Roman"/>
          <w:color w:val="000000"/>
          <w:sz w:val="28"/>
          <w:szCs w:val="28"/>
        </w:rPr>
        <w:t>df[columns_string ].dtypes</w:t>
      </w:r>
    </w:p>
    <w:p w:rsidR="00CE6963" w:rsidRPr="001E4877" w:rsidRDefault="00CE6963">
      <w:pPr>
        <w:rPr>
          <w:rFonts w:ascii="Times New Roman" w:hAnsi="Times New Roman" w:cs="Times New Roman"/>
          <w:sz w:val="28"/>
          <w:szCs w:val="28"/>
        </w:rPr>
      </w:pPr>
    </w:p>
    <w:p w:rsidR="007671B0" w:rsidRPr="001E4877" w:rsidRDefault="007671B0" w:rsidP="007671B0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# Kiểm tra dữ liệu có bao nhiêu unique</w:t>
      </w:r>
    </w:p>
    <w:p w:rsidR="007671B0" w:rsidRPr="001E4877" w:rsidRDefault="007671B0" w:rsidP="007671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df[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'Ship_Mode'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].unique()</w:t>
      </w:r>
      <w:r w:rsidR="001033A1" w:rsidRPr="001E4877">
        <w:rPr>
          <w:rFonts w:ascii="Times New Roman" w:hAnsi="Times New Roman" w:cs="Times New Roman"/>
          <w:sz w:val="28"/>
          <w:szCs w:val="28"/>
        </w:rPr>
        <w:br/>
      </w:r>
      <w:r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df[</w:t>
      </w:r>
      <w:r w:rsidRPr="001E4877">
        <w:rPr>
          <w:rFonts w:ascii="Times New Roman" w:eastAsia="Times New Roman" w:hAnsi="Times New Roman" w:cs="Times New Roman"/>
          <w:color w:val="A31515"/>
          <w:sz w:val="28"/>
          <w:szCs w:val="28"/>
        </w:rPr>
        <w:t>'Segment'</w:t>
      </w:r>
      <w:r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].unique()</w:t>
      </w:r>
    </w:p>
    <w:p w:rsidR="007671B0" w:rsidRPr="007671B0" w:rsidRDefault="007671B0" w:rsidP="007671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df[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'Country'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].unique()</w:t>
      </w:r>
    </w:p>
    <w:p w:rsidR="007671B0" w:rsidRPr="007671B0" w:rsidRDefault="007671B0" w:rsidP="007671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df[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'City'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].unique()</w:t>
      </w:r>
    </w:p>
    <w:p w:rsidR="007671B0" w:rsidRPr="007671B0" w:rsidRDefault="007671B0" w:rsidP="007671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df[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'State'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].unique()</w:t>
      </w:r>
    </w:p>
    <w:p w:rsidR="007671B0" w:rsidRPr="007671B0" w:rsidRDefault="007671B0" w:rsidP="007671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df[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'Region'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].unique()</w:t>
      </w:r>
    </w:p>
    <w:p w:rsidR="007671B0" w:rsidRPr="007671B0" w:rsidRDefault="007671B0" w:rsidP="007671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df[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'Category'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].unique()</w:t>
      </w:r>
    </w:p>
    <w:p w:rsidR="007671B0" w:rsidRPr="007671B0" w:rsidRDefault="007671B0" w:rsidP="007671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df[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'Sub_Category'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].unique()</w:t>
      </w:r>
    </w:p>
    <w:p w:rsidR="007671B0" w:rsidRPr="001E4877" w:rsidRDefault="007671B0" w:rsidP="007671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71B0" w:rsidRPr="001E4877" w:rsidRDefault="007671B0">
      <w:pPr>
        <w:rPr>
          <w:rFonts w:ascii="Times New Roman" w:hAnsi="Times New Roman" w:cs="Times New Roman"/>
          <w:sz w:val="28"/>
          <w:szCs w:val="28"/>
        </w:rPr>
      </w:pPr>
    </w:p>
    <w:p w:rsidR="00CE6963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# Chuy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>n đ</w:t>
      </w:r>
      <w:r w:rsidRPr="001E4877">
        <w:rPr>
          <w:rFonts w:ascii="Times New Roman" w:hAnsi="Times New Roman" w:cs="Times New Roman"/>
          <w:sz w:val="28"/>
          <w:szCs w:val="28"/>
        </w:rPr>
        <w:t>ổ</w:t>
      </w:r>
      <w:r w:rsidRPr="001E4877">
        <w:rPr>
          <w:rFonts w:ascii="Times New Roman" w:hAnsi="Times New Roman" w:cs="Times New Roman"/>
          <w:sz w:val="28"/>
          <w:szCs w:val="28"/>
        </w:rPr>
        <w:t>i các c</w:t>
      </w:r>
      <w:r w:rsidRPr="001E4877">
        <w:rPr>
          <w:rFonts w:ascii="Times New Roman" w:hAnsi="Times New Roman" w:cs="Times New Roman"/>
          <w:sz w:val="28"/>
          <w:szCs w:val="28"/>
        </w:rPr>
        <w:t>ộ</w:t>
      </w:r>
      <w:r w:rsidRPr="001E4877">
        <w:rPr>
          <w:rFonts w:ascii="Times New Roman" w:hAnsi="Times New Roman" w:cs="Times New Roman"/>
          <w:sz w:val="28"/>
          <w:szCs w:val="28"/>
        </w:rPr>
        <w:t>t danh m</w:t>
      </w:r>
      <w:r w:rsidRPr="001E4877">
        <w:rPr>
          <w:rFonts w:ascii="Times New Roman" w:hAnsi="Times New Roman" w:cs="Times New Roman"/>
          <w:sz w:val="28"/>
          <w:szCs w:val="28"/>
        </w:rPr>
        <w:t>ụ</w:t>
      </w:r>
      <w:r w:rsidRPr="001E4877">
        <w:rPr>
          <w:rFonts w:ascii="Times New Roman" w:hAnsi="Times New Roman" w:cs="Times New Roman"/>
          <w:sz w:val="28"/>
          <w:szCs w:val="28"/>
        </w:rPr>
        <w:t>c san</w:t>
      </w:r>
      <w:r w:rsidRPr="001E4877">
        <w:rPr>
          <w:rFonts w:ascii="Times New Roman" w:hAnsi="Times New Roman" w:cs="Times New Roman"/>
          <w:sz w:val="28"/>
          <w:szCs w:val="28"/>
        </w:rPr>
        <w:t>g ki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>u category</w:t>
      </w:r>
      <w:r w:rsidRPr="001E4877">
        <w:rPr>
          <w:rFonts w:ascii="Times New Roman" w:hAnsi="Times New Roman" w:cs="Times New Roman"/>
          <w:sz w:val="28"/>
          <w:szCs w:val="28"/>
        </w:rPr>
        <w:br/>
      </w:r>
    </w:p>
    <w:p w:rsidR="007671B0" w:rsidRPr="007671B0" w:rsidRDefault="007671B0" w:rsidP="007671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columns_category = [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'Ship_Mode'</w:t>
      </w:r>
      <w:r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'Segment'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'Country'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'City'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'State'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'Region'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'Category'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'Sub_Category'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7671B0" w:rsidRPr="007671B0" w:rsidRDefault="007671B0" w:rsidP="007671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df[columns_category] = df[columns_category].astype(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'category'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7671B0" w:rsidRPr="001E4877" w:rsidRDefault="007671B0">
      <w:pPr>
        <w:rPr>
          <w:rFonts w:ascii="Times New Roman" w:hAnsi="Times New Roman" w:cs="Times New Roman"/>
          <w:sz w:val="28"/>
          <w:szCs w:val="28"/>
        </w:rPr>
      </w:pPr>
    </w:p>
    <w:p w:rsidR="007671B0" w:rsidRPr="001E4877" w:rsidRDefault="007671B0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# Kiểm tra lại các cột category</w:t>
      </w:r>
    </w:p>
    <w:p w:rsidR="007671B0" w:rsidRPr="007671B0" w:rsidRDefault="007671B0" w:rsidP="007671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df[columns_category].dtypes</w:t>
      </w:r>
    </w:p>
    <w:p w:rsidR="007671B0" w:rsidRPr="001E4877" w:rsidRDefault="007671B0">
      <w:pPr>
        <w:rPr>
          <w:rFonts w:ascii="Times New Roman" w:hAnsi="Times New Roman" w:cs="Times New Roman"/>
          <w:sz w:val="28"/>
          <w:szCs w:val="28"/>
        </w:rPr>
      </w:pPr>
    </w:p>
    <w:p w:rsidR="007671B0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# Chuy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>n đ</w:t>
      </w:r>
      <w:r w:rsidRPr="001E4877">
        <w:rPr>
          <w:rFonts w:ascii="Times New Roman" w:hAnsi="Times New Roman" w:cs="Times New Roman"/>
          <w:sz w:val="28"/>
          <w:szCs w:val="28"/>
        </w:rPr>
        <w:t>ổ</w:t>
      </w:r>
      <w:r w:rsidRPr="001E4877">
        <w:rPr>
          <w:rFonts w:ascii="Times New Roman" w:hAnsi="Times New Roman" w:cs="Times New Roman"/>
          <w:sz w:val="28"/>
          <w:szCs w:val="28"/>
        </w:rPr>
        <w:t>i c</w:t>
      </w:r>
      <w:r w:rsidRPr="001E4877">
        <w:rPr>
          <w:rFonts w:ascii="Times New Roman" w:hAnsi="Times New Roman" w:cs="Times New Roman"/>
          <w:sz w:val="28"/>
          <w:szCs w:val="28"/>
        </w:rPr>
        <w:t>ộ</w:t>
      </w:r>
      <w:r w:rsidRPr="001E4877">
        <w:rPr>
          <w:rFonts w:ascii="Times New Roman" w:hAnsi="Times New Roman" w:cs="Times New Roman"/>
          <w:sz w:val="28"/>
          <w:szCs w:val="28"/>
        </w:rPr>
        <w:t>t ngày tháng sang datetime</w:t>
      </w:r>
      <w:r w:rsidRPr="001E4877">
        <w:rPr>
          <w:rFonts w:ascii="Times New Roman" w:hAnsi="Times New Roman" w:cs="Times New Roman"/>
          <w:sz w:val="28"/>
          <w:szCs w:val="28"/>
        </w:rPr>
        <w:br/>
      </w:r>
    </w:p>
    <w:p w:rsidR="007671B0" w:rsidRPr="007671B0" w:rsidRDefault="007671B0" w:rsidP="007671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df[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'Order_Date'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] = pd.to_datetime(df[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'Order_Date'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])</w:t>
      </w:r>
    </w:p>
    <w:p w:rsidR="007671B0" w:rsidRPr="007671B0" w:rsidRDefault="007671B0" w:rsidP="007671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df[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'Order_Date'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].head()</w:t>
      </w:r>
    </w:p>
    <w:p w:rsidR="007671B0" w:rsidRPr="007671B0" w:rsidRDefault="007671B0" w:rsidP="007671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df[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'Ship_Date'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] = pd.to_datetime(df[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'Ship_Date'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])</w:t>
      </w:r>
    </w:p>
    <w:p w:rsidR="007671B0" w:rsidRPr="007671B0" w:rsidRDefault="007671B0" w:rsidP="007671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df[</w:t>
      </w:r>
      <w:r w:rsidRPr="007671B0">
        <w:rPr>
          <w:rFonts w:ascii="Times New Roman" w:eastAsia="Times New Roman" w:hAnsi="Times New Roman" w:cs="Times New Roman"/>
          <w:color w:val="A31515"/>
          <w:sz w:val="28"/>
          <w:szCs w:val="28"/>
        </w:rPr>
        <w:t>'Ship_Date'</w:t>
      </w:r>
      <w:r w:rsidRPr="007671B0">
        <w:rPr>
          <w:rFonts w:ascii="Times New Roman" w:eastAsia="Times New Roman" w:hAnsi="Times New Roman" w:cs="Times New Roman"/>
          <w:color w:val="000000"/>
          <w:sz w:val="28"/>
          <w:szCs w:val="28"/>
        </w:rPr>
        <w:t>].head()</w:t>
      </w:r>
    </w:p>
    <w:p w:rsidR="000512CF" w:rsidRPr="001E4877" w:rsidRDefault="001033A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</w:r>
    </w:p>
    <w:p w:rsidR="007671B0" w:rsidRPr="001E4877" w:rsidRDefault="007671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 Kiểm tra lại </w:t>
      </w:r>
      <w:r w:rsidR="00FA218D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</w:p>
    <w:p w:rsidR="00FA218D" w:rsidRPr="00FA218D" w:rsidRDefault="00FA218D" w:rsidP="00FA218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18D">
        <w:rPr>
          <w:rFonts w:ascii="Times New Roman" w:eastAsia="Times New Roman" w:hAnsi="Times New Roman" w:cs="Times New Roman"/>
          <w:color w:val="000000"/>
          <w:sz w:val="28"/>
          <w:szCs w:val="28"/>
        </w:rPr>
        <w:t>df.info()</w:t>
      </w:r>
    </w:p>
    <w:p w:rsidR="00FA218D" w:rsidRPr="001E4877" w:rsidRDefault="00FA21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12CF" w:rsidRPr="001E4877" w:rsidRDefault="001033A1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4. X</w:t>
      </w:r>
      <w:r w:rsidRPr="001E4877">
        <w:rPr>
          <w:rFonts w:ascii="Times New Roman" w:hAnsi="Times New Roman" w:cs="Times New Roman"/>
          <w:sz w:val="28"/>
          <w:szCs w:val="28"/>
        </w:rPr>
        <w:t>ử</w:t>
      </w:r>
      <w:r w:rsidRPr="001E4877">
        <w:rPr>
          <w:rFonts w:ascii="Times New Roman" w:hAnsi="Times New Roman" w:cs="Times New Roman"/>
          <w:sz w:val="28"/>
          <w:szCs w:val="28"/>
        </w:rPr>
        <w:t xml:space="preserve"> lý giá tr</w:t>
      </w:r>
      <w:r w:rsidRPr="001E4877">
        <w:rPr>
          <w:rFonts w:ascii="Times New Roman" w:hAnsi="Times New Roman" w:cs="Times New Roman"/>
          <w:sz w:val="28"/>
          <w:szCs w:val="28"/>
        </w:rPr>
        <w:t>ị</w:t>
      </w:r>
      <w:r w:rsidRPr="001E4877">
        <w:rPr>
          <w:rFonts w:ascii="Times New Roman" w:hAnsi="Times New Roman" w:cs="Times New Roman"/>
          <w:sz w:val="28"/>
          <w:szCs w:val="28"/>
        </w:rPr>
        <w:t xml:space="preserve"> khuy</w:t>
      </w:r>
      <w:r w:rsidRPr="001E4877">
        <w:rPr>
          <w:rFonts w:ascii="Times New Roman" w:hAnsi="Times New Roman" w:cs="Times New Roman"/>
          <w:sz w:val="28"/>
          <w:szCs w:val="28"/>
        </w:rPr>
        <w:t>ế</w:t>
      </w:r>
      <w:r w:rsidRPr="001E4877">
        <w:rPr>
          <w:rFonts w:ascii="Times New Roman" w:hAnsi="Times New Roman" w:cs="Times New Roman"/>
          <w:sz w:val="28"/>
          <w:szCs w:val="28"/>
        </w:rPr>
        <w:t>t</w:t>
      </w:r>
    </w:p>
    <w:p w:rsidR="00FA218D" w:rsidRPr="001E4877" w:rsidRDefault="00FA218D">
      <w:pPr>
        <w:rPr>
          <w:rFonts w:ascii="Times New Roman" w:hAnsi="Times New Roman" w:cs="Times New Roman"/>
          <w:sz w:val="28"/>
          <w:szCs w:val="28"/>
        </w:rPr>
      </w:pPr>
    </w:p>
    <w:p w:rsidR="000512CF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Các giá tr</w:t>
      </w:r>
      <w:r w:rsidRPr="001E4877">
        <w:rPr>
          <w:rFonts w:ascii="Times New Roman" w:hAnsi="Times New Roman" w:cs="Times New Roman"/>
          <w:sz w:val="28"/>
          <w:szCs w:val="28"/>
        </w:rPr>
        <w:t>ị</w:t>
      </w:r>
      <w:r w:rsidRPr="001E4877">
        <w:rPr>
          <w:rFonts w:ascii="Times New Roman" w:hAnsi="Times New Roman" w:cs="Times New Roman"/>
          <w:sz w:val="28"/>
          <w:szCs w:val="28"/>
        </w:rPr>
        <w:t xml:space="preserve"> b</w:t>
      </w:r>
      <w:r w:rsidRPr="001E4877">
        <w:rPr>
          <w:rFonts w:ascii="Times New Roman" w:hAnsi="Times New Roman" w:cs="Times New Roman"/>
          <w:sz w:val="28"/>
          <w:szCs w:val="28"/>
        </w:rPr>
        <w:t>ị</w:t>
      </w:r>
      <w:r w:rsidRPr="001E4877">
        <w:rPr>
          <w:rFonts w:ascii="Times New Roman" w:hAnsi="Times New Roman" w:cs="Times New Roman"/>
          <w:sz w:val="28"/>
          <w:szCs w:val="28"/>
        </w:rPr>
        <w:t xml:space="preserve"> thi</w:t>
      </w:r>
      <w:r w:rsidRPr="001E4877">
        <w:rPr>
          <w:rFonts w:ascii="Times New Roman" w:hAnsi="Times New Roman" w:cs="Times New Roman"/>
          <w:sz w:val="28"/>
          <w:szCs w:val="28"/>
        </w:rPr>
        <w:t>ế</w:t>
      </w:r>
      <w:r w:rsidRPr="001E4877">
        <w:rPr>
          <w:rFonts w:ascii="Times New Roman" w:hAnsi="Times New Roman" w:cs="Times New Roman"/>
          <w:sz w:val="28"/>
          <w:szCs w:val="28"/>
        </w:rPr>
        <w:t>u trong c</w:t>
      </w:r>
      <w:r w:rsidRPr="001E4877">
        <w:rPr>
          <w:rFonts w:ascii="Times New Roman" w:hAnsi="Times New Roman" w:cs="Times New Roman"/>
          <w:sz w:val="28"/>
          <w:szCs w:val="28"/>
        </w:rPr>
        <w:t>ộ</w:t>
      </w:r>
      <w:r w:rsidRPr="001E4877">
        <w:rPr>
          <w:rFonts w:ascii="Times New Roman" w:hAnsi="Times New Roman" w:cs="Times New Roman"/>
          <w:sz w:val="28"/>
          <w:szCs w:val="28"/>
        </w:rPr>
        <w:t>t 'Ship_Mode' và 'Country' đư</w:t>
      </w:r>
      <w:r w:rsidRPr="001E4877">
        <w:rPr>
          <w:rFonts w:ascii="Times New Roman" w:hAnsi="Times New Roman" w:cs="Times New Roman"/>
          <w:sz w:val="28"/>
          <w:szCs w:val="28"/>
        </w:rPr>
        <w:t>ợ</w:t>
      </w:r>
      <w:r w:rsidRPr="001E4877">
        <w:rPr>
          <w:rFonts w:ascii="Times New Roman" w:hAnsi="Times New Roman" w:cs="Times New Roman"/>
          <w:sz w:val="28"/>
          <w:szCs w:val="28"/>
        </w:rPr>
        <w:t>c đi</w:t>
      </w:r>
      <w:r w:rsidRPr="001E4877">
        <w:rPr>
          <w:rFonts w:ascii="Times New Roman" w:hAnsi="Times New Roman" w:cs="Times New Roman"/>
          <w:sz w:val="28"/>
          <w:szCs w:val="28"/>
        </w:rPr>
        <w:t>ề</w:t>
      </w:r>
      <w:r w:rsidRPr="001E4877">
        <w:rPr>
          <w:rFonts w:ascii="Times New Roman" w:hAnsi="Times New Roman" w:cs="Times New Roman"/>
          <w:sz w:val="28"/>
          <w:szCs w:val="28"/>
        </w:rPr>
        <w:t>n b</w:t>
      </w:r>
      <w:r w:rsidRPr="001E4877">
        <w:rPr>
          <w:rFonts w:ascii="Times New Roman" w:hAnsi="Times New Roman" w:cs="Times New Roman"/>
          <w:sz w:val="28"/>
          <w:szCs w:val="28"/>
        </w:rPr>
        <w:t>ằ</w:t>
      </w:r>
      <w:r w:rsidRPr="001E4877">
        <w:rPr>
          <w:rFonts w:ascii="Times New Roman" w:hAnsi="Times New Roman" w:cs="Times New Roman"/>
          <w:sz w:val="28"/>
          <w:szCs w:val="28"/>
        </w:rPr>
        <w:t>ng mode.</w:t>
      </w:r>
    </w:p>
    <w:p w:rsidR="00FA218D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  <w:t># Ki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>m tra giá tr</w:t>
      </w:r>
      <w:r w:rsidRPr="001E4877">
        <w:rPr>
          <w:rFonts w:ascii="Times New Roman" w:hAnsi="Times New Roman" w:cs="Times New Roman"/>
          <w:sz w:val="28"/>
          <w:szCs w:val="28"/>
        </w:rPr>
        <w:t>ị</w:t>
      </w:r>
      <w:r w:rsidRPr="001E4877">
        <w:rPr>
          <w:rFonts w:ascii="Times New Roman" w:hAnsi="Times New Roman" w:cs="Times New Roman"/>
          <w:sz w:val="28"/>
          <w:szCs w:val="28"/>
        </w:rPr>
        <w:t xml:space="preserve"> b</w:t>
      </w:r>
      <w:r w:rsidRPr="001E4877">
        <w:rPr>
          <w:rFonts w:ascii="Times New Roman" w:hAnsi="Times New Roman" w:cs="Times New Roman"/>
          <w:sz w:val="28"/>
          <w:szCs w:val="28"/>
        </w:rPr>
        <w:t>ị</w:t>
      </w:r>
      <w:r w:rsidRPr="001E4877">
        <w:rPr>
          <w:rFonts w:ascii="Times New Roman" w:hAnsi="Times New Roman" w:cs="Times New Roman"/>
          <w:sz w:val="28"/>
          <w:szCs w:val="28"/>
        </w:rPr>
        <w:t xml:space="preserve"> thi</w:t>
      </w:r>
      <w:r w:rsidRPr="001E4877">
        <w:rPr>
          <w:rFonts w:ascii="Times New Roman" w:hAnsi="Times New Roman" w:cs="Times New Roman"/>
          <w:sz w:val="28"/>
          <w:szCs w:val="28"/>
        </w:rPr>
        <w:t>ế</w:t>
      </w:r>
      <w:r w:rsidRPr="001E4877">
        <w:rPr>
          <w:rFonts w:ascii="Times New Roman" w:hAnsi="Times New Roman" w:cs="Times New Roman"/>
          <w:sz w:val="28"/>
          <w:szCs w:val="28"/>
        </w:rPr>
        <w:t>u</w:t>
      </w:r>
      <w:r w:rsidRPr="001E4877">
        <w:rPr>
          <w:rFonts w:ascii="Times New Roman" w:hAnsi="Times New Roman" w:cs="Times New Roman"/>
          <w:sz w:val="28"/>
          <w:szCs w:val="28"/>
        </w:rPr>
        <w:br/>
      </w:r>
    </w:p>
    <w:p w:rsidR="00FA218D" w:rsidRPr="00FA218D" w:rsidRDefault="00FA218D" w:rsidP="00FA218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18D">
        <w:rPr>
          <w:rFonts w:ascii="Times New Roman" w:eastAsia="Times New Roman" w:hAnsi="Times New Roman" w:cs="Times New Roman"/>
          <w:color w:val="000000"/>
          <w:sz w:val="28"/>
          <w:szCs w:val="28"/>
        </w:rPr>
        <w:t>df.isnull().</w:t>
      </w:r>
      <w:r w:rsidRPr="00FA218D">
        <w:rPr>
          <w:rFonts w:ascii="Times New Roman" w:eastAsia="Times New Roman" w:hAnsi="Times New Roman" w:cs="Times New Roman"/>
          <w:color w:val="795E26"/>
          <w:sz w:val="28"/>
          <w:szCs w:val="28"/>
        </w:rPr>
        <w:t>sum</w:t>
      </w:r>
      <w:r w:rsidRPr="00FA218D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:rsidR="00FA218D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</w:r>
      <w:r w:rsidRPr="001E4877">
        <w:rPr>
          <w:rFonts w:ascii="Times New Roman" w:hAnsi="Times New Roman" w:cs="Times New Roman"/>
          <w:sz w:val="28"/>
          <w:szCs w:val="28"/>
        </w:rPr>
        <w:br/>
        <w:t># Đi</w:t>
      </w:r>
      <w:r w:rsidRPr="001E4877">
        <w:rPr>
          <w:rFonts w:ascii="Times New Roman" w:hAnsi="Times New Roman" w:cs="Times New Roman"/>
          <w:sz w:val="28"/>
          <w:szCs w:val="28"/>
        </w:rPr>
        <w:t>ề</w:t>
      </w:r>
      <w:r w:rsidRPr="001E4877">
        <w:rPr>
          <w:rFonts w:ascii="Times New Roman" w:hAnsi="Times New Roman" w:cs="Times New Roman"/>
          <w:sz w:val="28"/>
          <w:szCs w:val="28"/>
        </w:rPr>
        <w:t>n giá tr</w:t>
      </w:r>
      <w:r w:rsidRPr="001E4877">
        <w:rPr>
          <w:rFonts w:ascii="Times New Roman" w:hAnsi="Times New Roman" w:cs="Times New Roman"/>
          <w:sz w:val="28"/>
          <w:szCs w:val="28"/>
        </w:rPr>
        <w:t>ị</w:t>
      </w:r>
      <w:r w:rsidRPr="001E4877">
        <w:rPr>
          <w:rFonts w:ascii="Times New Roman" w:hAnsi="Times New Roman" w:cs="Times New Roman"/>
          <w:sz w:val="28"/>
          <w:szCs w:val="28"/>
        </w:rPr>
        <w:t xml:space="preserve"> b</w:t>
      </w:r>
      <w:r w:rsidRPr="001E4877">
        <w:rPr>
          <w:rFonts w:ascii="Times New Roman" w:hAnsi="Times New Roman" w:cs="Times New Roman"/>
          <w:sz w:val="28"/>
          <w:szCs w:val="28"/>
        </w:rPr>
        <w:t>ị</w:t>
      </w:r>
      <w:r w:rsidRPr="001E4877">
        <w:rPr>
          <w:rFonts w:ascii="Times New Roman" w:hAnsi="Times New Roman" w:cs="Times New Roman"/>
          <w:sz w:val="28"/>
          <w:szCs w:val="28"/>
        </w:rPr>
        <w:t xml:space="preserve"> thi</w:t>
      </w:r>
      <w:r w:rsidRPr="001E4877">
        <w:rPr>
          <w:rFonts w:ascii="Times New Roman" w:hAnsi="Times New Roman" w:cs="Times New Roman"/>
          <w:sz w:val="28"/>
          <w:szCs w:val="28"/>
        </w:rPr>
        <w:t>ế</w:t>
      </w:r>
      <w:r w:rsidRPr="001E4877">
        <w:rPr>
          <w:rFonts w:ascii="Times New Roman" w:hAnsi="Times New Roman" w:cs="Times New Roman"/>
          <w:sz w:val="28"/>
          <w:szCs w:val="28"/>
        </w:rPr>
        <w:t>u b</w:t>
      </w:r>
      <w:r w:rsidRPr="001E4877">
        <w:rPr>
          <w:rFonts w:ascii="Times New Roman" w:hAnsi="Times New Roman" w:cs="Times New Roman"/>
          <w:sz w:val="28"/>
          <w:szCs w:val="28"/>
        </w:rPr>
        <w:t>ằ</w:t>
      </w:r>
      <w:r w:rsidRPr="001E4877">
        <w:rPr>
          <w:rFonts w:ascii="Times New Roman" w:hAnsi="Times New Roman" w:cs="Times New Roman"/>
          <w:sz w:val="28"/>
          <w:szCs w:val="28"/>
        </w:rPr>
        <w:t>ng</w:t>
      </w:r>
      <w:r w:rsidRPr="001E4877">
        <w:rPr>
          <w:rFonts w:ascii="Times New Roman" w:hAnsi="Times New Roman" w:cs="Times New Roman"/>
          <w:sz w:val="28"/>
          <w:szCs w:val="28"/>
        </w:rPr>
        <w:t xml:space="preserve"> mode</w:t>
      </w:r>
      <w:r w:rsidRPr="001E4877">
        <w:rPr>
          <w:rFonts w:ascii="Times New Roman" w:hAnsi="Times New Roman" w:cs="Times New Roman"/>
          <w:sz w:val="28"/>
          <w:szCs w:val="28"/>
        </w:rPr>
        <w:br/>
      </w:r>
    </w:p>
    <w:p w:rsidR="00FA218D" w:rsidRPr="00FA218D" w:rsidRDefault="00FA218D" w:rsidP="00FA218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18D">
        <w:rPr>
          <w:rFonts w:ascii="Times New Roman" w:eastAsia="Times New Roman" w:hAnsi="Times New Roman" w:cs="Times New Roman"/>
          <w:color w:val="000000"/>
          <w:sz w:val="28"/>
          <w:szCs w:val="28"/>
        </w:rPr>
        <w:t>df[</w:t>
      </w:r>
      <w:r w:rsidRPr="00FA218D">
        <w:rPr>
          <w:rFonts w:ascii="Times New Roman" w:eastAsia="Times New Roman" w:hAnsi="Times New Roman" w:cs="Times New Roman"/>
          <w:color w:val="A31515"/>
          <w:sz w:val="28"/>
          <w:szCs w:val="28"/>
        </w:rPr>
        <w:t>'Ship_Mode'</w:t>
      </w:r>
      <w:r w:rsidRPr="00FA218D">
        <w:rPr>
          <w:rFonts w:ascii="Times New Roman" w:eastAsia="Times New Roman" w:hAnsi="Times New Roman" w:cs="Times New Roman"/>
          <w:color w:val="000000"/>
          <w:sz w:val="28"/>
          <w:szCs w:val="28"/>
        </w:rPr>
        <w:t>] = df[</w:t>
      </w:r>
      <w:r w:rsidRPr="00FA218D">
        <w:rPr>
          <w:rFonts w:ascii="Times New Roman" w:eastAsia="Times New Roman" w:hAnsi="Times New Roman" w:cs="Times New Roman"/>
          <w:color w:val="A31515"/>
          <w:sz w:val="28"/>
          <w:szCs w:val="28"/>
        </w:rPr>
        <w:t>'Ship_Mode'</w:t>
      </w:r>
      <w:r w:rsidRPr="00FA218D">
        <w:rPr>
          <w:rFonts w:ascii="Times New Roman" w:eastAsia="Times New Roman" w:hAnsi="Times New Roman" w:cs="Times New Roman"/>
          <w:color w:val="000000"/>
          <w:sz w:val="28"/>
          <w:szCs w:val="28"/>
        </w:rPr>
        <w:t>].fillna(df[</w:t>
      </w:r>
      <w:r w:rsidRPr="00FA218D">
        <w:rPr>
          <w:rFonts w:ascii="Times New Roman" w:eastAsia="Times New Roman" w:hAnsi="Times New Roman" w:cs="Times New Roman"/>
          <w:color w:val="A31515"/>
          <w:sz w:val="28"/>
          <w:szCs w:val="28"/>
        </w:rPr>
        <w:t>'Ship_Mode'</w:t>
      </w:r>
      <w:r w:rsidRPr="00FA218D">
        <w:rPr>
          <w:rFonts w:ascii="Times New Roman" w:eastAsia="Times New Roman" w:hAnsi="Times New Roman" w:cs="Times New Roman"/>
          <w:color w:val="000000"/>
          <w:sz w:val="28"/>
          <w:szCs w:val="28"/>
        </w:rPr>
        <w:t>].mode()[</w:t>
      </w:r>
      <w:r w:rsidRPr="00FA218D">
        <w:rPr>
          <w:rFonts w:ascii="Times New Roman" w:eastAsia="Times New Roman" w:hAnsi="Times New Roman" w:cs="Times New Roman"/>
          <w:color w:val="116644"/>
          <w:sz w:val="28"/>
          <w:szCs w:val="28"/>
        </w:rPr>
        <w:t>0</w:t>
      </w:r>
      <w:r w:rsidRPr="00FA218D">
        <w:rPr>
          <w:rFonts w:ascii="Times New Roman" w:eastAsia="Times New Roman" w:hAnsi="Times New Roman" w:cs="Times New Roman"/>
          <w:color w:val="000000"/>
          <w:sz w:val="28"/>
          <w:szCs w:val="28"/>
        </w:rPr>
        <w:t>])</w:t>
      </w:r>
    </w:p>
    <w:p w:rsidR="00FA218D" w:rsidRPr="00FA218D" w:rsidRDefault="00FA218D" w:rsidP="00FA218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18D">
        <w:rPr>
          <w:rFonts w:ascii="Times New Roman" w:eastAsia="Times New Roman" w:hAnsi="Times New Roman" w:cs="Times New Roman"/>
          <w:color w:val="000000"/>
          <w:sz w:val="28"/>
          <w:szCs w:val="28"/>
        </w:rPr>
        <w:t>df[</w:t>
      </w:r>
      <w:r w:rsidRPr="00FA218D">
        <w:rPr>
          <w:rFonts w:ascii="Times New Roman" w:eastAsia="Times New Roman" w:hAnsi="Times New Roman" w:cs="Times New Roman"/>
          <w:color w:val="A31515"/>
          <w:sz w:val="28"/>
          <w:szCs w:val="28"/>
        </w:rPr>
        <w:t>'Country'</w:t>
      </w:r>
      <w:r w:rsidRPr="00FA218D">
        <w:rPr>
          <w:rFonts w:ascii="Times New Roman" w:eastAsia="Times New Roman" w:hAnsi="Times New Roman" w:cs="Times New Roman"/>
          <w:color w:val="000000"/>
          <w:sz w:val="28"/>
          <w:szCs w:val="28"/>
        </w:rPr>
        <w:t>] = df[</w:t>
      </w:r>
      <w:r w:rsidRPr="00FA218D">
        <w:rPr>
          <w:rFonts w:ascii="Times New Roman" w:eastAsia="Times New Roman" w:hAnsi="Times New Roman" w:cs="Times New Roman"/>
          <w:color w:val="A31515"/>
          <w:sz w:val="28"/>
          <w:szCs w:val="28"/>
        </w:rPr>
        <w:t>'Country'</w:t>
      </w:r>
      <w:r w:rsidRPr="00FA218D">
        <w:rPr>
          <w:rFonts w:ascii="Times New Roman" w:eastAsia="Times New Roman" w:hAnsi="Times New Roman" w:cs="Times New Roman"/>
          <w:color w:val="000000"/>
          <w:sz w:val="28"/>
          <w:szCs w:val="28"/>
        </w:rPr>
        <w:t>].fillna(df[</w:t>
      </w:r>
      <w:r w:rsidRPr="00FA218D">
        <w:rPr>
          <w:rFonts w:ascii="Times New Roman" w:eastAsia="Times New Roman" w:hAnsi="Times New Roman" w:cs="Times New Roman"/>
          <w:color w:val="A31515"/>
          <w:sz w:val="28"/>
          <w:szCs w:val="28"/>
        </w:rPr>
        <w:t>'Country'</w:t>
      </w:r>
      <w:r w:rsidRPr="00FA218D">
        <w:rPr>
          <w:rFonts w:ascii="Times New Roman" w:eastAsia="Times New Roman" w:hAnsi="Times New Roman" w:cs="Times New Roman"/>
          <w:color w:val="000000"/>
          <w:sz w:val="28"/>
          <w:szCs w:val="28"/>
        </w:rPr>
        <w:t>].mode()[</w:t>
      </w:r>
      <w:r w:rsidRPr="00FA218D">
        <w:rPr>
          <w:rFonts w:ascii="Times New Roman" w:eastAsia="Times New Roman" w:hAnsi="Times New Roman" w:cs="Times New Roman"/>
          <w:color w:val="116644"/>
          <w:sz w:val="28"/>
          <w:szCs w:val="28"/>
        </w:rPr>
        <w:t>0</w:t>
      </w:r>
      <w:r w:rsidRPr="00FA218D">
        <w:rPr>
          <w:rFonts w:ascii="Times New Roman" w:eastAsia="Times New Roman" w:hAnsi="Times New Roman" w:cs="Times New Roman"/>
          <w:color w:val="000000"/>
          <w:sz w:val="28"/>
          <w:szCs w:val="28"/>
        </w:rPr>
        <w:t>])</w:t>
      </w:r>
    </w:p>
    <w:p w:rsidR="000512CF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</w:r>
      <w:r w:rsidR="0063139A" w:rsidRPr="001E4877">
        <w:rPr>
          <w:rFonts w:ascii="Times New Roman" w:hAnsi="Times New Roman" w:cs="Times New Roman"/>
          <w:sz w:val="28"/>
          <w:szCs w:val="28"/>
        </w:rPr>
        <w:t># kiểm tra mô tả thống kê dữ liệu</w:t>
      </w:r>
    </w:p>
    <w:p w:rsidR="0063139A" w:rsidRPr="0063139A" w:rsidRDefault="0063139A" w:rsidP="0063139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df.describe()</w:t>
      </w:r>
    </w:p>
    <w:p w:rsidR="0063139A" w:rsidRPr="001E4877" w:rsidRDefault="0063139A">
      <w:pPr>
        <w:rPr>
          <w:rFonts w:ascii="Times New Roman" w:hAnsi="Times New Roman" w:cs="Times New Roman"/>
          <w:sz w:val="28"/>
          <w:szCs w:val="28"/>
        </w:rPr>
      </w:pPr>
    </w:p>
    <w:p w:rsidR="000512CF" w:rsidRPr="001E4877" w:rsidRDefault="001033A1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lastRenderedPageBreak/>
        <w:t>5. X</w:t>
      </w:r>
      <w:r w:rsidRPr="001E4877">
        <w:rPr>
          <w:rFonts w:ascii="Times New Roman" w:hAnsi="Times New Roman" w:cs="Times New Roman"/>
          <w:sz w:val="28"/>
          <w:szCs w:val="28"/>
        </w:rPr>
        <w:t>ử</w:t>
      </w:r>
      <w:r w:rsidRPr="001E4877">
        <w:rPr>
          <w:rFonts w:ascii="Times New Roman" w:hAnsi="Times New Roman" w:cs="Times New Roman"/>
          <w:sz w:val="28"/>
          <w:szCs w:val="28"/>
        </w:rPr>
        <w:t xml:space="preserve"> lý giá tr</w:t>
      </w:r>
      <w:r w:rsidRPr="001E4877">
        <w:rPr>
          <w:rFonts w:ascii="Times New Roman" w:hAnsi="Times New Roman" w:cs="Times New Roman"/>
          <w:sz w:val="28"/>
          <w:szCs w:val="28"/>
        </w:rPr>
        <w:t>ị</w:t>
      </w:r>
      <w:r w:rsidRPr="001E4877">
        <w:rPr>
          <w:rFonts w:ascii="Times New Roman" w:hAnsi="Times New Roman" w:cs="Times New Roman"/>
          <w:sz w:val="28"/>
          <w:szCs w:val="28"/>
        </w:rPr>
        <w:t xml:space="preserve"> ngo</w:t>
      </w:r>
      <w:r w:rsidRPr="001E4877">
        <w:rPr>
          <w:rFonts w:ascii="Times New Roman" w:hAnsi="Times New Roman" w:cs="Times New Roman"/>
          <w:sz w:val="28"/>
          <w:szCs w:val="28"/>
        </w:rPr>
        <w:t>ạ</w:t>
      </w:r>
      <w:r w:rsidRPr="001E4877">
        <w:rPr>
          <w:rFonts w:ascii="Times New Roman" w:hAnsi="Times New Roman" w:cs="Times New Roman"/>
          <w:sz w:val="28"/>
          <w:szCs w:val="28"/>
        </w:rPr>
        <w:t>i lai</w:t>
      </w:r>
    </w:p>
    <w:p w:rsidR="000512CF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S</w:t>
      </w:r>
      <w:r w:rsidRPr="001E4877">
        <w:rPr>
          <w:rFonts w:ascii="Times New Roman" w:hAnsi="Times New Roman" w:cs="Times New Roman"/>
          <w:sz w:val="28"/>
          <w:szCs w:val="28"/>
        </w:rPr>
        <w:t>ử</w:t>
      </w:r>
      <w:r w:rsidRPr="001E4877">
        <w:rPr>
          <w:rFonts w:ascii="Times New Roman" w:hAnsi="Times New Roman" w:cs="Times New Roman"/>
          <w:sz w:val="28"/>
          <w:szCs w:val="28"/>
        </w:rPr>
        <w:t xml:space="preserve"> d</w:t>
      </w:r>
      <w:r w:rsidRPr="001E4877">
        <w:rPr>
          <w:rFonts w:ascii="Times New Roman" w:hAnsi="Times New Roman" w:cs="Times New Roman"/>
          <w:sz w:val="28"/>
          <w:szCs w:val="28"/>
        </w:rPr>
        <w:t>ụ</w:t>
      </w:r>
      <w:r w:rsidRPr="001E4877">
        <w:rPr>
          <w:rFonts w:ascii="Times New Roman" w:hAnsi="Times New Roman" w:cs="Times New Roman"/>
          <w:sz w:val="28"/>
          <w:szCs w:val="28"/>
        </w:rPr>
        <w:t>ng bi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>u đ</w:t>
      </w:r>
      <w:r w:rsidRPr="001E4877">
        <w:rPr>
          <w:rFonts w:ascii="Times New Roman" w:hAnsi="Times New Roman" w:cs="Times New Roman"/>
          <w:sz w:val="28"/>
          <w:szCs w:val="28"/>
        </w:rPr>
        <w:t>ồ</w:t>
      </w:r>
      <w:r w:rsidRPr="001E4877">
        <w:rPr>
          <w:rFonts w:ascii="Times New Roman" w:hAnsi="Times New Roman" w:cs="Times New Roman"/>
          <w:sz w:val="28"/>
          <w:szCs w:val="28"/>
        </w:rPr>
        <w:t xml:space="preserve"> h</w:t>
      </w:r>
      <w:r w:rsidRPr="001E4877">
        <w:rPr>
          <w:rFonts w:ascii="Times New Roman" w:hAnsi="Times New Roman" w:cs="Times New Roman"/>
          <w:sz w:val="28"/>
          <w:szCs w:val="28"/>
        </w:rPr>
        <w:t>ộ</w:t>
      </w:r>
      <w:r w:rsidRPr="001E4877">
        <w:rPr>
          <w:rFonts w:ascii="Times New Roman" w:hAnsi="Times New Roman" w:cs="Times New Roman"/>
          <w:sz w:val="28"/>
          <w:szCs w:val="28"/>
        </w:rPr>
        <w:t>p đ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 xml:space="preserve"> phát hi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n các đi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>m ngo</w:t>
      </w:r>
      <w:r w:rsidRPr="001E4877">
        <w:rPr>
          <w:rFonts w:ascii="Times New Roman" w:hAnsi="Times New Roman" w:cs="Times New Roman"/>
          <w:sz w:val="28"/>
          <w:szCs w:val="28"/>
        </w:rPr>
        <w:t>ạ</w:t>
      </w:r>
      <w:r w:rsidRPr="001E4877">
        <w:rPr>
          <w:rFonts w:ascii="Times New Roman" w:hAnsi="Times New Roman" w:cs="Times New Roman"/>
          <w:sz w:val="28"/>
          <w:szCs w:val="28"/>
        </w:rPr>
        <w:t>i lai trong c</w:t>
      </w:r>
      <w:r w:rsidRPr="001E4877">
        <w:rPr>
          <w:rFonts w:ascii="Times New Roman" w:hAnsi="Times New Roman" w:cs="Times New Roman"/>
          <w:sz w:val="28"/>
          <w:szCs w:val="28"/>
        </w:rPr>
        <w:t>ộ</w:t>
      </w:r>
      <w:r w:rsidRPr="001E4877">
        <w:rPr>
          <w:rFonts w:ascii="Times New Roman" w:hAnsi="Times New Roman" w:cs="Times New Roman"/>
          <w:sz w:val="28"/>
          <w:szCs w:val="28"/>
        </w:rPr>
        <w:t>t 'Sales' và 'Profit'. Áp d</w:t>
      </w:r>
      <w:r w:rsidRPr="001E4877">
        <w:rPr>
          <w:rFonts w:ascii="Times New Roman" w:hAnsi="Times New Roman" w:cs="Times New Roman"/>
          <w:sz w:val="28"/>
          <w:szCs w:val="28"/>
        </w:rPr>
        <w:t>ụ</w:t>
      </w:r>
      <w:r w:rsidRPr="001E4877">
        <w:rPr>
          <w:rFonts w:ascii="Times New Roman" w:hAnsi="Times New Roman" w:cs="Times New Roman"/>
          <w:sz w:val="28"/>
          <w:szCs w:val="28"/>
        </w:rPr>
        <w:t>ng p</w:t>
      </w:r>
      <w:r w:rsidRPr="001E4877">
        <w:rPr>
          <w:rFonts w:ascii="Times New Roman" w:hAnsi="Times New Roman" w:cs="Times New Roman"/>
          <w:sz w:val="28"/>
          <w:szCs w:val="28"/>
        </w:rPr>
        <w:t>hương pháp IQR đ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 xml:space="preserve"> lo</w:t>
      </w:r>
      <w:r w:rsidRPr="001E4877">
        <w:rPr>
          <w:rFonts w:ascii="Times New Roman" w:hAnsi="Times New Roman" w:cs="Times New Roman"/>
          <w:sz w:val="28"/>
          <w:szCs w:val="28"/>
        </w:rPr>
        <w:t>ạ</w:t>
      </w:r>
      <w:r w:rsidRPr="001E4877">
        <w:rPr>
          <w:rFonts w:ascii="Times New Roman" w:hAnsi="Times New Roman" w:cs="Times New Roman"/>
          <w:sz w:val="28"/>
          <w:szCs w:val="28"/>
        </w:rPr>
        <w:t>i b</w:t>
      </w:r>
      <w:r w:rsidRPr="001E4877">
        <w:rPr>
          <w:rFonts w:ascii="Times New Roman" w:hAnsi="Times New Roman" w:cs="Times New Roman"/>
          <w:sz w:val="28"/>
          <w:szCs w:val="28"/>
        </w:rPr>
        <w:t>ỏ</w:t>
      </w:r>
      <w:r w:rsidRPr="001E4877">
        <w:rPr>
          <w:rFonts w:ascii="Times New Roman" w:hAnsi="Times New Roman" w:cs="Times New Roman"/>
          <w:sz w:val="28"/>
          <w:szCs w:val="28"/>
        </w:rPr>
        <w:t>.</w:t>
      </w:r>
    </w:p>
    <w:p w:rsidR="0063139A" w:rsidRPr="001E4877" w:rsidRDefault="001033A1" w:rsidP="0063139A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</w:r>
      <w:r w:rsidR="0063139A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plt.figure(figsize=(</w:t>
      </w:r>
      <w:r w:rsidR="0063139A" w:rsidRPr="001E4877">
        <w:rPr>
          <w:rFonts w:ascii="Times New Roman" w:eastAsia="Times New Roman" w:hAnsi="Times New Roman" w:cs="Times New Roman"/>
          <w:color w:val="116644"/>
          <w:sz w:val="28"/>
          <w:szCs w:val="28"/>
        </w:rPr>
        <w:t>8</w:t>
      </w:r>
      <w:r w:rsidR="0063139A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63139A" w:rsidRPr="001E4877">
        <w:rPr>
          <w:rFonts w:ascii="Times New Roman" w:eastAsia="Times New Roman" w:hAnsi="Times New Roman" w:cs="Times New Roman"/>
          <w:color w:val="116644"/>
          <w:sz w:val="28"/>
          <w:szCs w:val="28"/>
        </w:rPr>
        <w:t>5</w:t>
      </w:r>
      <w:r w:rsidR="0063139A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63139A" w:rsidRPr="0063139A" w:rsidRDefault="0063139A" w:rsidP="0063139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sns.boxplot(data=df[[</w:t>
      </w:r>
      <w:r w:rsidRPr="0063139A">
        <w:rPr>
          <w:rFonts w:ascii="Times New Roman" w:eastAsia="Times New Roman" w:hAnsi="Times New Roman" w:cs="Times New Roman"/>
          <w:color w:val="A31515"/>
          <w:sz w:val="28"/>
          <w:szCs w:val="28"/>
        </w:rPr>
        <w:t>'Sales'</w:t>
      </w: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]])</w:t>
      </w:r>
    </w:p>
    <w:p w:rsidR="0063139A" w:rsidRPr="0063139A" w:rsidRDefault="0063139A" w:rsidP="0063139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plt.title(</w:t>
      </w:r>
      <w:r w:rsidRPr="0063139A">
        <w:rPr>
          <w:rFonts w:ascii="Times New Roman" w:eastAsia="Times New Roman" w:hAnsi="Times New Roman" w:cs="Times New Roman"/>
          <w:color w:val="A31515"/>
          <w:sz w:val="28"/>
          <w:szCs w:val="28"/>
        </w:rPr>
        <w:t>"Boxplot for Sales "</w:t>
      </w: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3139A" w:rsidRPr="0063139A" w:rsidRDefault="0063139A" w:rsidP="0063139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plt.show()</w:t>
      </w:r>
    </w:p>
    <w:p w:rsidR="0063139A" w:rsidRPr="001E4877" w:rsidRDefault="001033A1" w:rsidP="0063139A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</w:r>
      <w:r w:rsidRPr="001E4877">
        <w:rPr>
          <w:rFonts w:ascii="Times New Roman" w:hAnsi="Times New Roman" w:cs="Times New Roman"/>
          <w:sz w:val="28"/>
          <w:szCs w:val="28"/>
        </w:rPr>
        <w:br/>
      </w:r>
      <w:r w:rsidR="0063139A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plt.figure(figsize=(</w:t>
      </w:r>
      <w:r w:rsidR="0063139A" w:rsidRPr="001E4877">
        <w:rPr>
          <w:rFonts w:ascii="Times New Roman" w:eastAsia="Times New Roman" w:hAnsi="Times New Roman" w:cs="Times New Roman"/>
          <w:color w:val="116644"/>
          <w:sz w:val="28"/>
          <w:szCs w:val="28"/>
        </w:rPr>
        <w:t>8</w:t>
      </w:r>
      <w:r w:rsidR="0063139A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63139A" w:rsidRPr="001E4877">
        <w:rPr>
          <w:rFonts w:ascii="Times New Roman" w:eastAsia="Times New Roman" w:hAnsi="Times New Roman" w:cs="Times New Roman"/>
          <w:color w:val="116644"/>
          <w:sz w:val="28"/>
          <w:szCs w:val="28"/>
        </w:rPr>
        <w:t>5</w:t>
      </w:r>
      <w:r w:rsidR="0063139A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63139A" w:rsidRPr="0063139A" w:rsidRDefault="0063139A" w:rsidP="0063139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sns.boxplot(data=df[[</w:t>
      </w:r>
      <w:r w:rsidRPr="0063139A">
        <w:rPr>
          <w:rFonts w:ascii="Times New Roman" w:eastAsia="Times New Roman" w:hAnsi="Times New Roman" w:cs="Times New Roman"/>
          <w:color w:val="A31515"/>
          <w:sz w:val="28"/>
          <w:szCs w:val="28"/>
        </w:rPr>
        <w:t>'Profit'</w:t>
      </w: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]])</w:t>
      </w:r>
    </w:p>
    <w:p w:rsidR="0063139A" w:rsidRPr="0063139A" w:rsidRDefault="0063139A" w:rsidP="0063139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plt.title(</w:t>
      </w:r>
      <w:r w:rsidRPr="0063139A">
        <w:rPr>
          <w:rFonts w:ascii="Times New Roman" w:eastAsia="Times New Roman" w:hAnsi="Times New Roman" w:cs="Times New Roman"/>
          <w:color w:val="A31515"/>
          <w:sz w:val="28"/>
          <w:szCs w:val="28"/>
        </w:rPr>
        <w:t>"Boxplot for Profit "</w:t>
      </w: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3139A" w:rsidRPr="0063139A" w:rsidRDefault="0063139A" w:rsidP="0063139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plt.show()</w:t>
      </w:r>
    </w:p>
    <w:p w:rsidR="0063139A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</w:r>
      <w:r w:rsidRPr="001E4877">
        <w:rPr>
          <w:rFonts w:ascii="Times New Roman" w:hAnsi="Times New Roman" w:cs="Times New Roman"/>
          <w:sz w:val="28"/>
          <w:szCs w:val="28"/>
        </w:rPr>
        <w:br/>
        <w:t># Hàm lo</w:t>
      </w:r>
      <w:r w:rsidRPr="001E4877">
        <w:rPr>
          <w:rFonts w:ascii="Times New Roman" w:hAnsi="Times New Roman" w:cs="Times New Roman"/>
          <w:sz w:val="28"/>
          <w:szCs w:val="28"/>
        </w:rPr>
        <w:t>ạ</w:t>
      </w:r>
      <w:r w:rsidRPr="001E4877">
        <w:rPr>
          <w:rFonts w:ascii="Times New Roman" w:hAnsi="Times New Roman" w:cs="Times New Roman"/>
          <w:sz w:val="28"/>
          <w:szCs w:val="28"/>
        </w:rPr>
        <w:t>i b</w:t>
      </w:r>
      <w:r w:rsidRPr="001E4877">
        <w:rPr>
          <w:rFonts w:ascii="Times New Roman" w:hAnsi="Times New Roman" w:cs="Times New Roman"/>
          <w:sz w:val="28"/>
          <w:szCs w:val="28"/>
        </w:rPr>
        <w:t>ỏ</w:t>
      </w:r>
      <w:r w:rsidRPr="001E4877">
        <w:rPr>
          <w:rFonts w:ascii="Times New Roman" w:hAnsi="Times New Roman" w:cs="Times New Roman"/>
          <w:sz w:val="28"/>
          <w:szCs w:val="28"/>
        </w:rPr>
        <w:t xml:space="preserve"> giá tr</w:t>
      </w:r>
      <w:r w:rsidRPr="001E4877">
        <w:rPr>
          <w:rFonts w:ascii="Times New Roman" w:hAnsi="Times New Roman" w:cs="Times New Roman"/>
          <w:sz w:val="28"/>
          <w:szCs w:val="28"/>
        </w:rPr>
        <w:t>ị</w:t>
      </w:r>
      <w:r w:rsidRPr="001E4877">
        <w:rPr>
          <w:rFonts w:ascii="Times New Roman" w:hAnsi="Times New Roman" w:cs="Times New Roman"/>
          <w:sz w:val="28"/>
          <w:szCs w:val="28"/>
        </w:rPr>
        <w:t xml:space="preserve"> ng</w:t>
      </w:r>
      <w:r w:rsidRPr="001E4877">
        <w:rPr>
          <w:rFonts w:ascii="Times New Roman" w:hAnsi="Times New Roman" w:cs="Times New Roman"/>
          <w:sz w:val="28"/>
          <w:szCs w:val="28"/>
        </w:rPr>
        <w:t>o</w:t>
      </w:r>
      <w:r w:rsidRPr="001E4877">
        <w:rPr>
          <w:rFonts w:ascii="Times New Roman" w:hAnsi="Times New Roman" w:cs="Times New Roman"/>
          <w:sz w:val="28"/>
          <w:szCs w:val="28"/>
        </w:rPr>
        <w:t>ạ</w:t>
      </w:r>
      <w:r w:rsidRPr="001E4877">
        <w:rPr>
          <w:rFonts w:ascii="Times New Roman" w:hAnsi="Times New Roman" w:cs="Times New Roman"/>
          <w:sz w:val="28"/>
          <w:szCs w:val="28"/>
        </w:rPr>
        <w:t>i lai</w:t>
      </w:r>
    </w:p>
    <w:p w:rsidR="0063139A" w:rsidRPr="001E4877" w:rsidRDefault="001033A1" w:rsidP="0063139A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</w:r>
      <w:r w:rsidR="0063139A" w:rsidRPr="001E4877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r w:rsidR="0063139A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139A" w:rsidRPr="001E4877">
        <w:rPr>
          <w:rFonts w:ascii="Times New Roman" w:eastAsia="Times New Roman" w:hAnsi="Times New Roman" w:cs="Times New Roman"/>
          <w:color w:val="795E26"/>
          <w:sz w:val="28"/>
          <w:szCs w:val="28"/>
        </w:rPr>
        <w:t>rm_outliner</w:t>
      </w:r>
      <w:r w:rsidR="0063139A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63139A" w:rsidRPr="001E4877">
        <w:rPr>
          <w:rFonts w:ascii="Times New Roman" w:eastAsia="Times New Roman" w:hAnsi="Times New Roman" w:cs="Times New Roman"/>
          <w:color w:val="001080"/>
          <w:sz w:val="28"/>
          <w:szCs w:val="28"/>
        </w:rPr>
        <w:t>col_name</w:t>
      </w:r>
      <w:r w:rsidR="0063139A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63139A" w:rsidRPr="0063139A" w:rsidRDefault="0063139A" w:rsidP="0063139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    Q1 = df[col_name].quantile(</w:t>
      </w:r>
      <w:r w:rsidRPr="0063139A">
        <w:rPr>
          <w:rFonts w:ascii="Times New Roman" w:eastAsia="Times New Roman" w:hAnsi="Times New Roman" w:cs="Times New Roman"/>
          <w:color w:val="116644"/>
          <w:sz w:val="28"/>
          <w:szCs w:val="28"/>
        </w:rPr>
        <w:t>0.25</w:t>
      </w: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3139A" w:rsidRPr="0063139A" w:rsidRDefault="0063139A" w:rsidP="0063139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    Q3 = df[col_name].quantile(</w:t>
      </w:r>
      <w:r w:rsidRPr="0063139A">
        <w:rPr>
          <w:rFonts w:ascii="Times New Roman" w:eastAsia="Times New Roman" w:hAnsi="Times New Roman" w:cs="Times New Roman"/>
          <w:color w:val="116644"/>
          <w:sz w:val="28"/>
          <w:szCs w:val="28"/>
        </w:rPr>
        <w:t>0.75</w:t>
      </w: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3139A" w:rsidRPr="0063139A" w:rsidRDefault="0063139A" w:rsidP="0063139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    IQR = Q3 - Q1</w:t>
      </w:r>
    </w:p>
    <w:p w:rsidR="0063139A" w:rsidRPr="0063139A" w:rsidRDefault="0063139A" w:rsidP="0063139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lower_bound = Q1 - </w:t>
      </w:r>
      <w:r w:rsidRPr="0063139A">
        <w:rPr>
          <w:rFonts w:ascii="Times New Roman" w:eastAsia="Times New Roman" w:hAnsi="Times New Roman" w:cs="Times New Roman"/>
          <w:color w:val="116644"/>
          <w:sz w:val="28"/>
          <w:szCs w:val="28"/>
        </w:rPr>
        <w:t>1.5</w:t>
      </w: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IQR</w:t>
      </w:r>
    </w:p>
    <w:p w:rsidR="0063139A" w:rsidRPr="0063139A" w:rsidRDefault="0063139A" w:rsidP="0063139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upper_bound = Q3 + </w:t>
      </w:r>
      <w:r w:rsidRPr="0063139A">
        <w:rPr>
          <w:rFonts w:ascii="Times New Roman" w:eastAsia="Times New Roman" w:hAnsi="Times New Roman" w:cs="Times New Roman"/>
          <w:color w:val="116644"/>
          <w:sz w:val="28"/>
          <w:szCs w:val="28"/>
        </w:rPr>
        <w:t>1.5</w:t>
      </w: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IQR</w:t>
      </w:r>
    </w:p>
    <w:p w:rsidR="0063139A" w:rsidRPr="0063139A" w:rsidRDefault="0063139A" w:rsidP="0063139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    df_result = df[(df[col_name] &gt;= lower_bound) &amp; (df[col_name] &lt;= upper_bound)]</w:t>
      </w:r>
    </w:p>
    <w:p w:rsidR="0063139A" w:rsidRPr="0063139A" w:rsidRDefault="0063139A" w:rsidP="0063139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63139A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df_result</w:t>
      </w:r>
    </w:p>
    <w:p w:rsidR="0063139A" w:rsidRPr="001E4877" w:rsidRDefault="001033A1" w:rsidP="0063139A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</w:r>
      <w:r w:rsidRPr="001E4877">
        <w:rPr>
          <w:rFonts w:ascii="Times New Roman" w:hAnsi="Times New Roman" w:cs="Times New Roman"/>
          <w:sz w:val="28"/>
          <w:szCs w:val="28"/>
        </w:rPr>
        <w:br/>
      </w:r>
      <w:r w:rsidR="0063139A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df = rm_outliner(col_name = </w:t>
      </w:r>
      <w:r w:rsidR="0063139A" w:rsidRPr="001E4877">
        <w:rPr>
          <w:rFonts w:ascii="Times New Roman" w:eastAsia="Times New Roman" w:hAnsi="Times New Roman" w:cs="Times New Roman"/>
          <w:color w:val="A31515"/>
          <w:sz w:val="28"/>
          <w:szCs w:val="28"/>
        </w:rPr>
        <w:t>'Sales'</w:t>
      </w:r>
      <w:r w:rsidR="0063139A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3139A" w:rsidRPr="0063139A" w:rsidRDefault="0063139A" w:rsidP="0063139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df = rm_outliner(col_name = </w:t>
      </w:r>
      <w:r w:rsidRPr="0063139A">
        <w:rPr>
          <w:rFonts w:ascii="Times New Roman" w:eastAsia="Times New Roman" w:hAnsi="Times New Roman" w:cs="Times New Roman"/>
          <w:color w:val="A31515"/>
          <w:sz w:val="28"/>
          <w:szCs w:val="28"/>
        </w:rPr>
        <w:t>'Profit'</w:t>
      </w:r>
      <w:r w:rsidRPr="0063139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512CF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</w:r>
    </w:p>
    <w:p w:rsidR="000512CF" w:rsidRPr="001E4877" w:rsidRDefault="001033A1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lastRenderedPageBreak/>
        <w:t>6. Phân tích tương quan</w:t>
      </w:r>
    </w:p>
    <w:p w:rsidR="000512CF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Ma tr</w:t>
      </w:r>
      <w:r w:rsidRPr="001E4877">
        <w:rPr>
          <w:rFonts w:ascii="Times New Roman" w:hAnsi="Times New Roman" w:cs="Times New Roman"/>
          <w:sz w:val="28"/>
          <w:szCs w:val="28"/>
        </w:rPr>
        <w:t>ậ</w:t>
      </w:r>
      <w:r w:rsidRPr="001E4877">
        <w:rPr>
          <w:rFonts w:ascii="Times New Roman" w:hAnsi="Times New Roman" w:cs="Times New Roman"/>
          <w:sz w:val="28"/>
          <w:szCs w:val="28"/>
        </w:rPr>
        <w:t>n tương quan đư</w:t>
      </w:r>
      <w:r w:rsidRPr="001E4877">
        <w:rPr>
          <w:rFonts w:ascii="Times New Roman" w:hAnsi="Times New Roman" w:cs="Times New Roman"/>
          <w:sz w:val="28"/>
          <w:szCs w:val="28"/>
        </w:rPr>
        <w:t>ợ</w:t>
      </w:r>
      <w:r w:rsidRPr="001E4877">
        <w:rPr>
          <w:rFonts w:ascii="Times New Roman" w:hAnsi="Times New Roman" w:cs="Times New Roman"/>
          <w:sz w:val="28"/>
          <w:szCs w:val="28"/>
        </w:rPr>
        <w:t>c t</w:t>
      </w:r>
      <w:r w:rsidRPr="001E4877">
        <w:rPr>
          <w:rFonts w:ascii="Times New Roman" w:hAnsi="Times New Roman" w:cs="Times New Roman"/>
          <w:sz w:val="28"/>
          <w:szCs w:val="28"/>
        </w:rPr>
        <w:t>ạ</w:t>
      </w:r>
      <w:r w:rsidRPr="001E4877">
        <w:rPr>
          <w:rFonts w:ascii="Times New Roman" w:hAnsi="Times New Roman" w:cs="Times New Roman"/>
          <w:sz w:val="28"/>
          <w:szCs w:val="28"/>
        </w:rPr>
        <w:t>o đ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 xml:space="preserve"> đánh giá m</w:t>
      </w:r>
      <w:r w:rsidRPr="001E4877">
        <w:rPr>
          <w:rFonts w:ascii="Times New Roman" w:hAnsi="Times New Roman" w:cs="Times New Roman"/>
          <w:sz w:val="28"/>
          <w:szCs w:val="28"/>
        </w:rPr>
        <w:t>ố</w:t>
      </w:r>
      <w:r w:rsidRPr="001E4877">
        <w:rPr>
          <w:rFonts w:ascii="Times New Roman" w:hAnsi="Times New Roman" w:cs="Times New Roman"/>
          <w:sz w:val="28"/>
          <w:szCs w:val="28"/>
        </w:rPr>
        <w:t>i quan h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 xml:space="preserve"> gi</w:t>
      </w:r>
      <w:r w:rsidRPr="001E4877">
        <w:rPr>
          <w:rFonts w:ascii="Times New Roman" w:hAnsi="Times New Roman" w:cs="Times New Roman"/>
          <w:sz w:val="28"/>
          <w:szCs w:val="28"/>
        </w:rPr>
        <w:t>ữ</w:t>
      </w:r>
      <w:r w:rsidRPr="001E4877">
        <w:rPr>
          <w:rFonts w:ascii="Times New Roman" w:hAnsi="Times New Roman" w:cs="Times New Roman"/>
          <w:sz w:val="28"/>
          <w:szCs w:val="28"/>
        </w:rPr>
        <w:t>a các bi</w:t>
      </w:r>
      <w:r w:rsidRPr="001E4877">
        <w:rPr>
          <w:rFonts w:ascii="Times New Roman" w:hAnsi="Times New Roman" w:cs="Times New Roman"/>
          <w:sz w:val="28"/>
          <w:szCs w:val="28"/>
        </w:rPr>
        <w:t>ế</w:t>
      </w:r>
      <w:r w:rsidRPr="001E4877">
        <w:rPr>
          <w:rFonts w:ascii="Times New Roman" w:hAnsi="Times New Roman" w:cs="Times New Roman"/>
          <w:sz w:val="28"/>
          <w:szCs w:val="28"/>
        </w:rPr>
        <w:t>n s</w:t>
      </w:r>
      <w:r w:rsidRPr="001E4877">
        <w:rPr>
          <w:rFonts w:ascii="Times New Roman" w:hAnsi="Times New Roman" w:cs="Times New Roman"/>
          <w:sz w:val="28"/>
          <w:szCs w:val="28"/>
        </w:rPr>
        <w:t>ố</w:t>
      </w:r>
      <w:r w:rsidRPr="001E4877">
        <w:rPr>
          <w:rFonts w:ascii="Times New Roman" w:hAnsi="Times New Roman" w:cs="Times New Roman"/>
          <w:sz w:val="28"/>
          <w:szCs w:val="28"/>
        </w:rPr>
        <w:t>, sau đó tr</w:t>
      </w:r>
      <w:r w:rsidRPr="001E4877">
        <w:rPr>
          <w:rFonts w:ascii="Times New Roman" w:hAnsi="Times New Roman" w:cs="Times New Roman"/>
          <w:sz w:val="28"/>
          <w:szCs w:val="28"/>
        </w:rPr>
        <w:t>ự</w:t>
      </w:r>
      <w:r w:rsidRPr="001E4877">
        <w:rPr>
          <w:rFonts w:ascii="Times New Roman" w:hAnsi="Times New Roman" w:cs="Times New Roman"/>
          <w:sz w:val="28"/>
          <w:szCs w:val="28"/>
        </w:rPr>
        <w:t>c quan hóa b</w:t>
      </w:r>
      <w:r w:rsidRPr="001E4877">
        <w:rPr>
          <w:rFonts w:ascii="Times New Roman" w:hAnsi="Times New Roman" w:cs="Times New Roman"/>
          <w:sz w:val="28"/>
          <w:szCs w:val="28"/>
        </w:rPr>
        <w:t>ằ</w:t>
      </w:r>
      <w:r w:rsidRPr="001E4877">
        <w:rPr>
          <w:rFonts w:ascii="Times New Roman" w:hAnsi="Times New Roman" w:cs="Times New Roman"/>
          <w:sz w:val="28"/>
          <w:szCs w:val="28"/>
        </w:rPr>
        <w:t>ng heatmap.</w:t>
      </w:r>
    </w:p>
    <w:p w:rsidR="00045B90" w:rsidRPr="001E4877" w:rsidRDefault="001033A1" w:rsidP="00045B90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</w:r>
      <w:r w:rsidR="00045B90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numberical_columns =  [</w:t>
      </w:r>
      <w:r w:rsidR="00045B90" w:rsidRPr="001E4877">
        <w:rPr>
          <w:rFonts w:ascii="Times New Roman" w:eastAsia="Times New Roman" w:hAnsi="Times New Roman" w:cs="Times New Roman"/>
          <w:color w:val="A31515"/>
          <w:sz w:val="28"/>
          <w:szCs w:val="28"/>
        </w:rPr>
        <w:t>'Sales'</w:t>
      </w:r>
      <w:r w:rsidR="00045B90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045B90" w:rsidRPr="001E4877">
        <w:rPr>
          <w:rFonts w:ascii="Times New Roman" w:eastAsia="Times New Roman" w:hAnsi="Times New Roman" w:cs="Times New Roman"/>
          <w:color w:val="A31515"/>
          <w:sz w:val="28"/>
          <w:szCs w:val="28"/>
        </w:rPr>
        <w:t>'Quantity'</w:t>
      </w:r>
      <w:r w:rsidR="00045B90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045B90" w:rsidRPr="001E4877">
        <w:rPr>
          <w:rFonts w:ascii="Times New Roman" w:eastAsia="Times New Roman" w:hAnsi="Times New Roman" w:cs="Times New Roman"/>
          <w:color w:val="A31515"/>
          <w:sz w:val="28"/>
          <w:szCs w:val="28"/>
        </w:rPr>
        <w:t>'Discount'</w:t>
      </w:r>
      <w:r w:rsidR="00045B90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045B90" w:rsidRPr="001E4877">
        <w:rPr>
          <w:rFonts w:ascii="Times New Roman" w:eastAsia="Times New Roman" w:hAnsi="Times New Roman" w:cs="Times New Roman"/>
          <w:color w:val="A31515"/>
          <w:sz w:val="28"/>
          <w:szCs w:val="28"/>
        </w:rPr>
        <w:t>'Profit'</w:t>
      </w:r>
      <w:r w:rsidR="00045B90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045B90" w:rsidRPr="00045B90" w:rsidRDefault="00045B90" w:rsidP="00045B9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5B90">
        <w:rPr>
          <w:rFonts w:ascii="Times New Roman" w:eastAsia="Times New Roman" w:hAnsi="Times New Roman" w:cs="Times New Roman"/>
          <w:color w:val="000000"/>
          <w:sz w:val="28"/>
          <w:szCs w:val="28"/>
        </w:rPr>
        <w:t>numberical_columns</w:t>
      </w:r>
    </w:p>
    <w:p w:rsidR="00045B90" w:rsidRPr="001E4877" w:rsidRDefault="001033A1" w:rsidP="00045B90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1E4877">
        <w:rPr>
          <w:rFonts w:ascii="Times New Roman" w:hAnsi="Times New Roman" w:cs="Times New Roman"/>
          <w:sz w:val="28"/>
          <w:szCs w:val="28"/>
        </w:rPr>
        <w:br/>
      </w:r>
      <w:r w:rsidR="00045B90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coreclation_matrix = df[numberical_columns].corr()</w:t>
      </w:r>
    </w:p>
    <w:p w:rsidR="00045B90" w:rsidRPr="00045B90" w:rsidRDefault="00045B90" w:rsidP="00045B9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5B90">
        <w:rPr>
          <w:rFonts w:ascii="Times New Roman" w:eastAsia="Times New Roman" w:hAnsi="Times New Roman" w:cs="Times New Roman"/>
          <w:color w:val="000000"/>
          <w:sz w:val="28"/>
          <w:szCs w:val="28"/>
        </w:rPr>
        <w:t>coreclation_matrix</w:t>
      </w:r>
    </w:p>
    <w:p w:rsidR="00045B90" w:rsidRPr="00045B90" w:rsidRDefault="00045B90" w:rsidP="00045B9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5B90">
        <w:rPr>
          <w:rFonts w:ascii="Times New Roman" w:eastAsia="Times New Roman" w:hAnsi="Times New Roman" w:cs="Times New Roman"/>
          <w:color w:val="000000"/>
          <w:sz w:val="28"/>
          <w:szCs w:val="28"/>
        </w:rPr>
        <w:t>sns.heatmap(coreclation_matrix,annot=</w:t>
      </w:r>
      <w:r w:rsidRPr="00045B90">
        <w:rPr>
          <w:rFonts w:ascii="Times New Roman" w:eastAsia="Times New Roman" w:hAnsi="Times New Roman" w:cs="Times New Roman"/>
          <w:color w:val="0000FF"/>
          <w:sz w:val="28"/>
          <w:szCs w:val="28"/>
        </w:rPr>
        <w:t>True</w:t>
      </w:r>
      <w:r w:rsidRPr="00045B90">
        <w:rPr>
          <w:rFonts w:ascii="Times New Roman" w:eastAsia="Times New Roman" w:hAnsi="Times New Roman" w:cs="Times New Roman"/>
          <w:color w:val="000000"/>
          <w:sz w:val="28"/>
          <w:szCs w:val="28"/>
        </w:rPr>
        <w:t>, cmap=</w:t>
      </w:r>
      <w:r w:rsidRPr="00045B90">
        <w:rPr>
          <w:rFonts w:ascii="Times New Roman" w:eastAsia="Times New Roman" w:hAnsi="Times New Roman" w:cs="Times New Roman"/>
          <w:color w:val="A31515"/>
          <w:sz w:val="28"/>
          <w:szCs w:val="28"/>
        </w:rPr>
        <w:t>'coolwarm'</w:t>
      </w:r>
      <w:r w:rsidRPr="00045B9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45B90" w:rsidRPr="00045B90" w:rsidRDefault="00045B90" w:rsidP="00045B9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5B90">
        <w:rPr>
          <w:rFonts w:ascii="Times New Roman" w:eastAsia="Times New Roman" w:hAnsi="Times New Roman" w:cs="Times New Roman"/>
          <w:color w:val="000000"/>
          <w:sz w:val="28"/>
          <w:szCs w:val="28"/>
        </w:rPr>
        <w:t>plt.title(</w:t>
      </w:r>
      <w:r w:rsidRPr="00045B90">
        <w:rPr>
          <w:rFonts w:ascii="Times New Roman" w:eastAsia="Times New Roman" w:hAnsi="Times New Roman" w:cs="Times New Roman"/>
          <w:color w:val="A31515"/>
          <w:sz w:val="28"/>
          <w:szCs w:val="28"/>
        </w:rPr>
        <w:t>'sales correlation matrix'</w:t>
      </w:r>
      <w:r w:rsidRPr="00045B9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45B90" w:rsidRPr="00045B90" w:rsidRDefault="00045B90" w:rsidP="00045B9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5B90">
        <w:rPr>
          <w:rFonts w:ascii="Times New Roman" w:eastAsia="Times New Roman" w:hAnsi="Times New Roman" w:cs="Times New Roman"/>
          <w:color w:val="000000"/>
          <w:sz w:val="28"/>
          <w:szCs w:val="28"/>
        </w:rPr>
        <w:t>plt.show()</w:t>
      </w:r>
    </w:p>
    <w:p w:rsidR="000512CF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</w:r>
    </w:p>
    <w:p w:rsidR="000512CF" w:rsidRPr="001E4877" w:rsidRDefault="001033A1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7. Xu</w:t>
      </w:r>
      <w:r w:rsidRPr="001E4877">
        <w:rPr>
          <w:rFonts w:ascii="Times New Roman" w:hAnsi="Times New Roman" w:cs="Times New Roman"/>
          <w:sz w:val="28"/>
          <w:szCs w:val="28"/>
        </w:rPr>
        <w:t>ấ</w:t>
      </w:r>
      <w:r w:rsidRPr="001E4877">
        <w:rPr>
          <w:rFonts w:ascii="Times New Roman" w:hAnsi="Times New Roman" w:cs="Times New Roman"/>
          <w:sz w:val="28"/>
          <w:szCs w:val="28"/>
        </w:rPr>
        <w:t>t d</w:t>
      </w:r>
      <w:r w:rsidRPr="001E4877">
        <w:rPr>
          <w:rFonts w:ascii="Times New Roman" w:hAnsi="Times New Roman" w:cs="Times New Roman"/>
          <w:sz w:val="28"/>
          <w:szCs w:val="28"/>
        </w:rPr>
        <w:t>ữ</w:t>
      </w:r>
      <w:r w:rsidRPr="001E4877">
        <w:rPr>
          <w:rFonts w:ascii="Times New Roman" w:hAnsi="Times New Roman" w:cs="Times New Roman"/>
          <w:sz w:val="28"/>
          <w:szCs w:val="28"/>
        </w:rPr>
        <w:t xml:space="preserve"> li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u</w:t>
      </w:r>
    </w:p>
    <w:p w:rsidR="000512CF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D</w:t>
      </w:r>
      <w:r w:rsidRPr="001E4877">
        <w:rPr>
          <w:rFonts w:ascii="Times New Roman" w:hAnsi="Times New Roman" w:cs="Times New Roman"/>
          <w:sz w:val="28"/>
          <w:szCs w:val="28"/>
        </w:rPr>
        <w:t>ữ</w:t>
      </w:r>
      <w:r w:rsidRPr="001E4877">
        <w:rPr>
          <w:rFonts w:ascii="Times New Roman" w:hAnsi="Times New Roman" w:cs="Times New Roman"/>
          <w:sz w:val="28"/>
          <w:szCs w:val="28"/>
        </w:rPr>
        <w:t xml:space="preserve"> li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u sau khi làm s</w:t>
      </w:r>
      <w:r w:rsidRPr="001E4877">
        <w:rPr>
          <w:rFonts w:ascii="Times New Roman" w:hAnsi="Times New Roman" w:cs="Times New Roman"/>
          <w:sz w:val="28"/>
          <w:szCs w:val="28"/>
        </w:rPr>
        <w:t>ạ</w:t>
      </w:r>
      <w:r w:rsidRPr="001E4877">
        <w:rPr>
          <w:rFonts w:ascii="Times New Roman" w:hAnsi="Times New Roman" w:cs="Times New Roman"/>
          <w:sz w:val="28"/>
          <w:szCs w:val="28"/>
        </w:rPr>
        <w:t xml:space="preserve">ch </w:t>
      </w:r>
      <w:r w:rsidRPr="001E4877">
        <w:rPr>
          <w:rFonts w:ascii="Times New Roman" w:hAnsi="Times New Roman" w:cs="Times New Roman"/>
          <w:sz w:val="28"/>
          <w:szCs w:val="28"/>
        </w:rPr>
        <w:t>và x</w:t>
      </w:r>
      <w:r w:rsidRPr="001E4877">
        <w:rPr>
          <w:rFonts w:ascii="Times New Roman" w:hAnsi="Times New Roman" w:cs="Times New Roman"/>
          <w:sz w:val="28"/>
          <w:szCs w:val="28"/>
        </w:rPr>
        <w:t>ử</w:t>
      </w:r>
      <w:r w:rsidRPr="001E4877">
        <w:rPr>
          <w:rFonts w:ascii="Times New Roman" w:hAnsi="Times New Roman" w:cs="Times New Roman"/>
          <w:sz w:val="28"/>
          <w:szCs w:val="28"/>
        </w:rPr>
        <w:t xml:space="preserve"> lý đư</w:t>
      </w:r>
      <w:r w:rsidRPr="001E4877">
        <w:rPr>
          <w:rFonts w:ascii="Times New Roman" w:hAnsi="Times New Roman" w:cs="Times New Roman"/>
          <w:sz w:val="28"/>
          <w:szCs w:val="28"/>
        </w:rPr>
        <w:t>ợ</w:t>
      </w:r>
      <w:r w:rsidRPr="001E4877">
        <w:rPr>
          <w:rFonts w:ascii="Times New Roman" w:hAnsi="Times New Roman" w:cs="Times New Roman"/>
          <w:sz w:val="28"/>
          <w:szCs w:val="28"/>
        </w:rPr>
        <w:t>c xu</w:t>
      </w:r>
      <w:r w:rsidRPr="001E4877">
        <w:rPr>
          <w:rFonts w:ascii="Times New Roman" w:hAnsi="Times New Roman" w:cs="Times New Roman"/>
          <w:sz w:val="28"/>
          <w:szCs w:val="28"/>
        </w:rPr>
        <w:t>ấ</w:t>
      </w:r>
      <w:r w:rsidRPr="001E4877">
        <w:rPr>
          <w:rFonts w:ascii="Times New Roman" w:hAnsi="Times New Roman" w:cs="Times New Roman"/>
          <w:sz w:val="28"/>
          <w:szCs w:val="28"/>
        </w:rPr>
        <w:t>t ra t</w:t>
      </w:r>
      <w:r w:rsidRPr="001E4877">
        <w:rPr>
          <w:rFonts w:ascii="Times New Roman" w:hAnsi="Times New Roman" w:cs="Times New Roman"/>
          <w:sz w:val="28"/>
          <w:szCs w:val="28"/>
        </w:rPr>
        <w:t>ệ</w:t>
      </w:r>
      <w:r w:rsidRPr="001E4877">
        <w:rPr>
          <w:rFonts w:ascii="Times New Roman" w:hAnsi="Times New Roman" w:cs="Times New Roman"/>
          <w:sz w:val="28"/>
          <w:szCs w:val="28"/>
        </w:rPr>
        <w:t>p CSV đ</w:t>
      </w:r>
      <w:r w:rsidRPr="001E4877">
        <w:rPr>
          <w:rFonts w:ascii="Times New Roman" w:hAnsi="Times New Roman" w:cs="Times New Roman"/>
          <w:sz w:val="28"/>
          <w:szCs w:val="28"/>
        </w:rPr>
        <w:t>ể</w:t>
      </w:r>
      <w:r w:rsidRPr="001E4877">
        <w:rPr>
          <w:rFonts w:ascii="Times New Roman" w:hAnsi="Times New Roman" w:cs="Times New Roman"/>
          <w:sz w:val="28"/>
          <w:szCs w:val="28"/>
        </w:rPr>
        <w:t xml:space="preserve"> tr</w:t>
      </w:r>
      <w:r w:rsidRPr="001E4877">
        <w:rPr>
          <w:rFonts w:ascii="Times New Roman" w:hAnsi="Times New Roman" w:cs="Times New Roman"/>
          <w:sz w:val="28"/>
          <w:szCs w:val="28"/>
        </w:rPr>
        <w:t>ự</w:t>
      </w:r>
      <w:r w:rsidRPr="001E4877">
        <w:rPr>
          <w:rFonts w:ascii="Times New Roman" w:hAnsi="Times New Roman" w:cs="Times New Roman"/>
          <w:sz w:val="28"/>
          <w:szCs w:val="28"/>
        </w:rPr>
        <w:t>c quan hóa trên Power BI.</w:t>
      </w:r>
    </w:p>
    <w:p w:rsidR="00045B90" w:rsidRPr="001E4877" w:rsidRDefault="001033A1" w:rsidP="00045B90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</w:r>
      <w:r w:rsidR="00045B90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df.to_csv(</w:t>
      </w:r>
      <w:r w:rsidR="00045B90" w:rsidRPr="001E4877">
        <w:rPr>
          <w:rFonts w:ascii="Times New Roman" w:eastAsia="Times New Roman" w:hAnsi="Times New Roman" w:cs="Times New Roman"/>
          <w:color w:val="A31515"/>
          <w:sz w:val="28"/>
          <w:szCs w:val="28"/>
        </w:rPr>
        <w:t>"sales.csv"</w:t>
      </w:r>
      <w:r w:rsidR="00045B90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, index=</w:t>
      </w:r>
      <w:r w:rsidR="00045B90" w:rsidRPr="001E4877">
        <w:rPr>
          <w:rFonts w:ascii="Times New Roman" w:eastAsia="Times New Roman" w:hAnsi="Times New Roman" w:cs="Times New Roman"/>
          <w:color w:val="0000FF"/>
          <w:sz w:val="28"/>
          <w:szCs w:val="28"/>
        </w:rPr>
        <w:t>False</w:t>
      </w:r>
      <w:r w:rsidR="00045B90" w:rsidRPr="001E487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512CF" w:rsidRPr="001E4877" w:rsidRDefault="001033A1">
      <w:pPr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br/>
      </w:r>
    </w:p>
    <w:sectPr w:rsidR="000512CF" w:rsidRPr="001E48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7C79"/>
    <w:rsid w:val="00034616"/>
    <w:rsid w:val="00045B90"/>
    <w:rsid w:val="000512CF"/>
    <w:rsid w:val="0006063C"/>
    <w:rsid w:val="001033A1"/>
    <w:rsid w:val="0015074B"/>
    <w:rsid w:val="001636C5"/>
    <w:rsid w:val="001E4877"/>
    <w:rsid w:val="00264D88"/>
    <w:rsid w:val="0029639D"/>
    <w:rsid w:val="00326F90"/>
    <w:rsid w:val="00495F3B"/>
    <w:rsid w:val="0063139A"/>
    <w:rsid w:val="007671B0"/>
    <w:rsid w:val="00914769"/>
    <w:rsid w:val="00A05566"/>
    <w:rsid w:val="00AA1D8D"/>
    <w:rsid w:val="00B47730"/>
    <w:rsid w:val="00B6456F"/>
    <w:rsid w:val="00CB0664"/>
    <w:rsid w:val="00CE6963"/>
    <w:rsid w:val="00F74BA6"/>
    <w:rsid w:val="00FA21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5FB45"/>
  <w14:defaultImageDpi w14:val="300"/>
  <w15:docId w15:val="{97E924A1-2085-4E27-945E-D12B2A5D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7351A1-B933-4043-AE87-2C89CB545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Mai Anh</cp:lastModifiedBy>
  <cp:revision>2</cp:revision>
  <dcterms:created xsi:type="dcterms:W3CDTF">2025-02-16T19:19:00Z</dcterms:created>
  <dcterms:modified xsi:type="dcterms:W3CDTF">2025-02-16T19:19:00Z</dcterms:modified>
  <cp:category/>
</cp:coreProperties>
</file>